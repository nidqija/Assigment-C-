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64C2B">
      <w:pPr>
        <w:pStyle w:val="12"/>
        <w:spacing w:before="0" w:after="0" w:line="252" w:lineRule="auto"/>
        <w:ind w:left="0" w:firstLine="0"/>
        <w:jc w:val="center"/>
      </w:pPr>
      <w:r>
        <w:rPr>
          <w:rStyle w:val="7"/>
          <w:sz w:val="36"/>
        </w:rPr>
        <w:t>Lab 8</w:t>
      </w:r>
    </w:p>
    <w:p w14:paraId="28C4C196">
      <w:pPr>
        <w:pStyle w:val="12"/>
        <w:spacing w:before="0" w:after="0" w:line="252" w:lineRule="auto"/>
        <w:ind w:left="0" w:firstLine="0"/>
        <w:jc w:val="left"/>
      </w:pPr>
      <w:r>
        <w:t xml:space="preserve"> </w:t>
      </w:r>
    </w:p>
    <w:p w14:paraId="615A564F">
      <w:pPr>
        <w:pStyle w:val="12"/>
        <w:spacing w:before="0" w:after="0" w:line="252" w:lineRule="auto"/>
        <w:ind w:left="0" w:firstLine="0"/>
        <w:jc w:val="left"/>
      </w:pPr>
    </w:p>
    <w:p w14:paraId="34ADBE86">
      <w:pPr>
        <w:pStyle w:val="6"/>
        <w:tabs>
          <w:tab w:val="left" w:pos="10"/>
        </w:tabs>
        <w:spacing w:before="0" w:after="0"/>
        <w:ind w:left="10" w:hanging="10"/>
      </w:pPr>
      <w:r>
        <w:t>LAB 8.1   Working with Basic Structures</w:t>
      </w:r>
    </w:p>
    <w:p w14:paraId="55966795">
      <w:pPr>
        <w:pStyle w:val="12"/>
        <w:spacing w:before="0" w:after="0" w:line="240" w:lineRule="auto"/>
        <w:ind w:left="0" w:firstLine="0"/>
      </w:pPr>
    </w:p>
    <w:p w14:paraId="6B4AD2E6">
      <w:pPr>
        <w:pStyle w:val="12"/>
        <w:spacing w:before="0" w:after="0" w:line="240" w:lineRule="auto"/>
        <w:ind w:left="0" w:firstLine="0"/>
      </w:pPr>
      <w:r>
        <w:t xml:space="preserve">Retrieve program </w:t>
      </w:r>
      <w:r>
        <w:rPr>
          <w:rStyle w:val="7"/>
          <w:rFonts w:ascii="Liberation Mono" w:hAnsi="Liberation Mono"/>
          <w:sz w:val="18"/>
          <w:szCs w:val="18"/>
        </w:rPr>
        <w:t>rect_struct.cpp</w:t>
      </w:r>
      <w:r>
        <w:t xml:space="preserve"> from the Lab 8 folder. The code is as follows:</w:t>
      </w:r>
    </w:p>
    <w:p w14:paraId="10847F5B">
      <w:pPr>
        <w:pStyle w:val="12"/>
        <w:spacing w:before="0" w:after="0" w:line="240" w:lineRule="auto"/>
        <w:ind w:left="0" w:firstLine="0"/>
      </w:pPr>
    </w:p>
    <w:p w14:paraId="43801EBE">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#include &lt;iostream&gt;</w:t>
      </w:r>
    </w:p>
    <w:p w14:paraId="6FAD8984">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#include &lt;iomanip&gt;</w:t>
      </w:r>
    </w:p>
    <w:p w14:paraId="391D3EED">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using namespace std;</w:t>
      </w:r>
    </w:p>
    <w:p w14:paraId="6104B18B">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p>
    <w:p w14:paraId="3F12007D">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 This program uses a structure to hold data about a rectangle</w:t>
      </w:r>
    </w:p>
    <w:p w14:paraId="56DF0C32">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p>
    <w:p w14:paraId="5C693399">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r>
        <w:rPr>
          <w:rFonts w:ascii="Liberation Mono" w:hAnsi="Liberation Mono"/>
          <w:b/>
          <w:sz w:val="18"/>
          <w:szCs w:val="18"/>
        </w:rPr>
        <w:t>// PLACE YOUR NAME HERE</w:t>
      </w:r>
    </w:p>
    <w:p w14:paraId="309320F1">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p>
    <w:p w14:paraId="6039CDDA">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r>
        <w:rPr>
          <w:rFonts w:ascii="Liberation Mono" w:hAnsi="Liberation Mono"/>
          <w:b/>
          <w:sz w:val="18"/>
          <w:szCs w:val="18"/>
        </w:rPr>
        <w:t>// Fill in code to declare a structure named rectangle which has</w:t>
      </w:r>
    </w:p>
    <w:p w14:paraId="5D307E32">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r>
        <w:rPr>
          <w:rFonts w:ascii="Liberation Mono" w:hAnsi="Liberation Mono"/>
          <w:b/>
          <w:sz w:val="18"/>
          <w:szCs w:val="18"/>
        </w:rPr>
        <w:t>// members length, width, area, and perimeter all of which are floats</w:t>
      </w:r>
    </w:p>
    <w:p w14:paraId="12C4690C">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p>
    <w:p w14:paraId="52884C9F">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p>
    <w:p w14:paraId="54C23D0C">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p>
    <w:p w14:paraId="642AD702">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int main()</w:t>
      </w:r>
    </w:p>
    <w:p w14:paraId="55C13230">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w:t>
      </w:r>
    </w:p>
    <w:p w14:paraId="0FB077F6">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r>
        <w:rPr>
          <w:rFonts w:ascii="Liberation Mono" w:hAnsi="Liberation Mono"/>
          <w:b/>
          <w:sz w:val="18"/>
          <w:szCs w:val="18"/>
        </w:rPr>
        <w:t xml:space="preserve">   // Fill in code to define a rectangle variable named box</w:t>
      </w:r>
    </w:p>
    <w:p w14:paraId="6FAA3F89">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 xml:space="preserve">   </w:t>
      </w:r>
    </w:p>
    <w:p w14:paraId="236CF2B7">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 xml:space="preserve">   cout &lt;&lt; "Enter the length of a rectangle: ";</w:t>
      </w:r>
    </w:p>
    <w:p w14:paraId="3ECC7615">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 xml:space="preserve">   </w:t>
      </w:r>
    </w:p>
    <w:p w14:paraId="0F1AE17B">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r>
        <w:rPr>
          <w:rFonts w:ascii="Liberation Mono" w:hAnsi="Liberation Mono"/>
          <w:b/>
          <w:sz w:val="18"/>
          <w:szCs w:val="18"/>
        </w:rPr>
        <w:t xml:space="preserve">   // Fill in code to read in the length member of box</w:t>
      </w:r>
    </w:p>
    <w:p w14:paraId="6F96DCF8">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 xml:space="preserve">   </w:t>
      </w:r>
    </w:p>
    <w:p w14:paraId="77BE63B0">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 xml:space="preserve">   cout &lt;&lt; "Enter the width of a rectangle: ";</w:t>
      </w:r>
    </w:p>
    <w:p w14:paraId="1C993B8C">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p>
    <w:p w14:paraId="688716F9">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r>
        <w:rPr>
          <w:rFonts w:ascii="Liberation Mono" w:hAnsi="Liberation Mono"/>
          <w:b/>
          <w:sz w:val="18"/>
          <w:szCs w:val="18"/>
        </w:rPr>
        <w:t xml:space="preserve">   // Fill in code to read in the width member of box</w:t>
      </w:r>
    </w:p>
    <w:p w14:paraId="35A787C4">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p>
    <w:p w14:paraId="34CBD123">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 xml:space="preserve">   cout &lt;&lt; endl &lt;&lt; endl;</w:t>
      </w:r>
    </w:p>
    <w:p w14:paraId="3EE3803E">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p>
    <w:p w14:paraId="064CBFDD">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r>
        <w:rPr>
          <w:rFonts w:ascii="Liberation Mono" w:hAnsi="Liberation Mono"/>
          <w:b/>
          <w:sz w:val="18"/>
          <w:szCs w:val="18"/>
        </w:rPr>
        <w:t xml:space="preserve">   // Fill in code to compute the area member of box</w:t>
      </w:r>
    </w:p>
    <w:p w14:paraId="6952CA10">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r>
        <w:rPr>
          <w:rFonts w:ascii="Liberation Mono" w:hAnsi="Liberation Mono"/>
          <w:b/>
          <w:sz w:val="18"/>
          <w:szCs w:val="18"/>
        </w:rPr>
        <w:t xml:space="preserve">   // Fill in code to compute the perimeter member of box</w:t>
      </w:r>
    </w:p>
    <w:p w14:paraId="71C7C19D">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p>
    <w:p w14:paraId="5E1024C7">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 xml:space="preserve">   cout &lt;&lt; fixed &lt;&lt; showpoint &lt;&lt; setprecision(2);</w:t>
      </w:r>
    </w:p>
    <w:p w14:paraId="10EFEE08">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p>
    <w:p w14:paraId="3603D275">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r>
        <w:rPr>
          <w:rFonts w:ascii="Liberation Mono" w:hAnsi="Liberation Mono"/>
          <w:b/>
          <w:sz w:val="18"/>
          <w:szCs w:val="18"/>
        </w:rPr>
        <w:t xml:space="preserve">   // Fill in code to output the area with an appropriate message</w:t>
      </w:r>
    </w:p>
    <w:p w14:paraId="39548128">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b/>
          <w:sz w:val="18"/>
          <w:szCs w:val="18"/>
        </w:rPr>
      </w:pPr>
      <w:r>
        <w:rPr>
          <w:rFonts w:ascii="Liberation Mono" w:hAnsi="Liberation Mono"/>
          <w:b/>
          <w:sz w:val="18"/>
          <w:szCs w:val="18"/>
        </w:rPr>
        <w:t xml:space="preserve">   // Fill in code to output the perimeter with an appropriate message</w:t>
      </w:r>
    </w:p>
    <w:p w14:paraId="64EFC61E">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p>
    <w:p w14:paraId="3551C910">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 xml:space="preserve">   return 0; </w:t>
      </w:r>
    </w:p>
    <w:p w14:paraId="7336A135">
      <w:pPr>
        <w:pStyle w:val="12"/>
        <w:pBdr>
          <w:top w:val="single" w:color="000000" w:sz="2" w:space="1"/>
          <w:left w:val="single" w:color="000000" w:sz="2" w:space="1"/>
          <w:bottom w:val="single" w:color="000000" w:sz="2" w:space="1"/>
          <w:right w:val="single" w:color="000000" w:sz="2" w:space="1"/>
        </w:pBdr>
        <w:spacing w:before="0" w:after="0"/>
        <w:rPr>
          <w:rFonts w:ascii="Liberation Mono" w:hAnsi="Liberation Mono"/>
          <w:sz w:val="18"/>
          <w:szCs w:val="18"/>
        </w:rPr>
      </w:pPr>
      <w:r>
        <w:rPr>
          <w:rFonts w:ascii="Liberation Mono" w:hAnsi="Liberation Mono"/>
          <w:sz w:val="18"/>
          <w:szCs w:val="18"/>
        </w:rPr>
        <w:t>}</w:t>
      </w:r>
    </w:p>
    <w:p w14:paraId="3666DF6C">
      <w:pPr>
        <w:pStyle w:val="12"/>
        <w:spacing w:before="0" w:after="0" w:line="252" w:lineRule="auto"/>
        <w:ind w:left="0" w:firstLine="0"/>
        <w:jc w:val="left"/>
        <w:rPr>
          <w:u w:val="single"/>
        </w:rPr>
      </w:pPr>
    </w:p>
    <w:p w14:paraId="76F5E313">
      <w:pPr>
        <w:pStyle w:val="12"/>
        <w:spacing w:before="0" w:after="0" w:line="252" w:lineRule="auto"/>
        <w:ind w:left="0" w:firstLine="0"/>
        <w:jc w:val="left"/>
        <w:rPr>
          <w:szCs w:val="24"/>
          <w:u w:val="single"/>
        </w:rPr>
      </w:pPr>
      <w:r>
        <w:rPr>
          <w:szCs w:val="24"/>
          <w:u w:val="single"/>
        </w:rPr>
        <w:t>Exercise 1</w:t>
      </w:r>
    </w:p>
    <w:p w14:paraId="0EE43CCB">
      <w:pPr>
        <w:pStyle w:val="5"/>
        <w:spacing w:before="0" w:after="0" w:line="252" w:lineRule="auto"/>
        <w:rPr>
          <w:rFonts w:ascii="Times New Roman" w:hAnsi="Times New Roman"/>
          <w:sz w:val="24"/>
          <w:szCs w:val="24"/>
        </w:rPr>
      </w:pPr>
      <w:r>
        <w:rPr>
          <w:rFonts w:ascii="Times New Roman" w:hAnsi="Times New Roman"/>
          <w:sz w:val="24"/>
          <w:szCs w:val="24"/>
        </w:rPr>
        <w:t>Fill in the code (places in bold) so that the program will compute and print out the area and perimeter of the rectangle based on the user’s input length and width.</w:t>
      </w:r>
    </w:p>
    <w:p w14:paraId="1B663E64">
      <w:pPr>
        <w:pStyle w:val="12"/>
        <w:spacing w:before="0" w:after="0" w:line="252" w:lineRule="auto"/>
        <w:ind w:left="0" w:firstLine="0"/>
        <w:jc w:val="left"/>
        <w:rPr>
          <w:b/>
          <w:bCs/>
          <w:szCs w:val="24"/>
        </w:rPr>
      </w:pPr>
    </w:p>
    <w:p w14:paraId="18B98910">
      <w:pPr>
        <w:pStyle w:val="12"/>
        <w:spacing w:before="0" w:after="0" w:line="252" w:lineRule="auto"/>
        <w:ind w:left="0" w:firstLine="0"/>
        <w:jc w:val="left"/>
        <w:rPr>
          <w:szCs w:val="24"/>
          <w:u w:val="single"/>
        </w:rPr>
      </w:pPr>
      <w:r>
        <w:rPr>
          <w:szCs w:val="24"/>
          <w:u w:val="single"/>
        </w:rPr>
        <w:t>Exercise 2</w:t>
      </w:r>
    </w:p>
    <w:p w14:paraId="718BB1F9">
      <w:pPr>
        <w:pStyle w:val="5"/>
        <w:spacing w:before="0" w:after="0" w:line="252" w:lineRule="auto"/>
        <w:rPr>
          <w:rFonts w:ascii="Times New Roman" w:hAnsi="Times New Roman"/>
          <w:sz w:val="24"/>
          <w:szCs w:val="24"/>
        </w:rPr>
      </w:pPr>
      <w:r>
        <w:rPr>
          <w:rFonts w:ascii="Times New Roman" w:hAnsi="Times New Roman"/>
          <w:sz w:val="24"/>
          <w:szCs w:val="24"/>
        </w:rPr>
        <w:t>Add code to the program so that the modified program will determine whether or not the rectangle entered by the user is a square.</w:t>
      </w:r>
    </w:p>
    <w:p w14:paraId="3C734485">
      <w:pPr>
        <w:pStyle w:val="5"/>
        <w:spacing w:before="0" w:after="0" w:line="252" w:lineRule="auto"/>
        <w:rPr>
          <w:rFonts w:ascii="Garamond" w:hAnsi="Garamond"/>
        </w:rPr>
      </w:pPr>
    </w:p>
    <w:p w14:paraId="65084463">
      <w:pPr>
        <w:pStyle w:val="12"/>
        <w:spacing w:before="0" w:after="0" w:line="240" w:lineRule="auto"/>
        <w:ind w:left="0" w:firstLine="0"/>
      </w:pPr>
      <w:r>
        <w:rPr>
          <w:rStyle w:val="7"/>
          <w:szCs w:val="18"/>
        </w:rPr>
        <w:t>Sample Run:</w:t>
      </w:r>
    </w:p>
    <w:p w14:paraId="28A7DD1D">
      <w:pPr>
        <w:pStyle w:val="12"/>
        <w:spacing w:before="0" w:after="0" w:line="240" w:lineRule="auto"/>
        <w:ind w:left="0" w:firstLine="0"/>
      </w:pPr>
    </w:p>
    <w:p w14:paraId="31EE13B6">
      <w:pPr>
        <w:pStyle w:val="12"/>
        <w:spacing w:before="0" w:after="0" w:line="240" w:lineRule="auto"/>
        <w:ind w:left="0" w:firstLine="0"/>
        <w:rPr>
          <w:rFonts w:ascii="Liberation Mono" w:hAnsi="Liberation Mono"/>
          <w:sz w:val="18"/>
          <w:szCs w:val="18"/>
        </w:rPr>
      </w:pPr>
      <w:r>
        <w:rPr>
          <w:rFonts w:ascii="Liberation Mono" w:hAnsi="Liberation Mono"/>
          <w:sz w:val="18"/>
          <w:szCs w:val="18"/>
        </w:rPr>
        <w:t>Enter the length of a rectangle: 7</w:t>
      </w:r>
    </w:p>
    <w:p w14:paraId="7C74D9FB">
      <w:pPr>
        <w:pStyle w:val="12"/>
        <w:spacing w:before="0" w:after="0" w:line="240" w:lineRule="auto"/>
        <w:ind w:left="0" w:firstLine="0"/>
        <w:rPr>
          <w:rFonts w:ascii="Liberation Mono" w:hAnsi="Liberation Mono"/>
          <w:sz w:val="18"/>
          <w:szCs w:val="18"/>
        </w:rPr>
      </w:pPr>
      <w:r>
        <w:rPr>
          <w:rFonts w:ascii="Liberation Mono" w:hAnsi="Liberation Mono"/>
          <w:sz w:val="18"/>
          <w:szCs w:val="18"/>
        </w:rPr>
        <w:t>Enter the width of a rectangle: 7</w:t>
      </w:r>
    </w:p>
    <w:p w14:paraId="363477DF">
      <w:pPr>
        <w:pStyle w:val="12"/>
        <w:spacing w:before="0" w:after="0" w:line="240" w:lineRule="auto"/>
        <w:ind w:left="0" w:firstLine="0"/>
        <w:rPr>
          <w:rFonts w:ascii="Liberation Mono" w:hAnsi="Liberation Mono"/>
          <w:sz w:val="18"/>
          <w:szCs w:val="18"/>
        </w:rPr>
      </w:pPr>
      <w:r>
        <w:rPr>
          <w:rFonts w:ascii="Liberation Mono" w:hAnsi="Liberation Mono"/>
          <w:sz w:val="18"/>
          <w:szCs w:val="18"/>
        </w:rPr>
        <w:t>The area of the rectangle is 49.00</w:t>
      </w:r>
    </w:p>
    <w:p w14:paraId="7CCCB39F">
      <w:pPr>
        <w:pStyle w:val="12"/>
        <w:spacing w:before="0" w:after="0" w:line="240" w:lineRule="auto"/>
        <w:ind w:left="0" w:firstLine="0"/>
        <w:rPr>
          <w:rFonts w:ascii="Liberation Mono" w:hAnsi="Liberation Mono"/>
          <w:sz w:val="18"/>
          <w:szCs w:val="18"/>
        </w:rPr>
      </w:pPr>
      <w:r>
        <w:rPr>
          <w:rFonts w:ascii="Liberation Mono" w:hAnsi="Liberation Mono"/>
          <w:sz w:val="18"/>
          <w:szCs w:val="18"/>
        </w:rPr>
        <w:t>The perimeter of the rectangle is 28.00</w:t>
      </w:r>
    </w:p>
    <w:p w14:paraId="79240FB2">
      <w:pPr>
        <w:pStyle w:val="12"/>
        <w:spacing w:before="0" w:after="0" w:line="240" w:lineRule="auto"/>
        <w:ind w:left="0" w:firstLine="0"/>
      </w:pPr>
      <w:r>
        <w:rPr>
          <w:rStyle w:val="7"/>
          <w:rFonts w:ascii="Liberation Mono" w:hAnsi="Liberation Mono"/>
          <w:sz w:val="18"/>
          <w:szCs w:val="18"/>
        </w:rPr>
        <w:t>The rectangle is a square.</w:t>
      </w:r>
    </w:p>
    <w:p w14:paraId="045A4B3B">
      <w:pPr>
        <w:pStyle w:val="12"/>
        <w:spacing w:before="0" w:after="0"/>
        <w:ind w:left="0" w:firstLine="0"/>
        <w:rPr>
          <w:b/>
          <w:bCs/>
        </w:rPr>
      </w:pPr>
    </w:p>
    <w:p w14:paraId="3EF997E5">
      <w:pPr>
        <w:pStyle w:val="12"/>
        <w:spacing w:before="0" w:after="0"/>
        <w:ind w:left="0" w:firstLine="0"/>
        <w:rPr>
          <w:b/>
          <w:bCs/>
        </w:rPr>
      </w:pPr>
    </w:p>
    <w:p w14:paraId="0F014C68">
      <w:pPr>
        <w:pStyle w:val="12"/>
        <w:spacing w:before="0" w:after="0"/>
        <w:ind w:left="0" w:firstLine="0"/>
      </w:pPr>
      <w:r>
        <w:rPr>
          <w:rStyle w:val="7"/>
          <w:b/>
          <w:bCs/>
        </w:rPr>
        <w:t xml:space="preserve">LAB 8.2   </w:t>
      </w:r>
      <w:r>
        <w:rPr>
          <w:rStyle w:val="7"/>
          <w:b/>
        </w:rPr>
        <w:t xml:space="preserve">Initializing Structures </w:t>
      </w:r>
    </w:p>
    <w:p w14:paraId="129D59E4">
      <w:pPr>
        <w:pStyle w:val="12"/>
        <w:spacing w:before="0" w:after="0"/>
        <w:ind w:left="0" w:firstLine="0"/>
        <w:rPr>
          <w:b/>
          <w:bCs/>
        </w:rPr>
      </w:pPr>
    </w:p>
    <w:p w14:paraId="4D2C6939">
      <w:pPr>
        <w:pStyle w:val="5"/>
        <w:spacing w:before="0" w:after="0"/>
      </w:pPr>
      <w:r>
        <w:rPr>
          <w:rStyle w:val="7"/>
          <w:rFonts w:ascii="Times New Roman" w:hAnsi="Times New Roman"/>
          <w:color w:val="000000"/>
          <w:sz w:val="24"/>
          <w:szCs w:val="24"/>
        </w:rPr>
        <w:t>Retrieve program</w:t>
      </w:r>
      <w:r>
        <w:rPr>
          <w:rStyle w:val="7"/>
          <w:rFonts w:ascii="Garamond" w:hAnsi="Garamond"/>
          <w:color w:val="000000"/>
        </w:rPr>
        <w:t xml:space="preserve"> </w:t>
      </w:r>
      <w:r>
        <w:rPr>
          <w:rStyle w:val="7"/>
          <w:rFonts w:ascii="Liberation Mono" w:hAnsi="Liberation Mono"/>
          <w:color w:val="000000"/>
          <w:sz w:val="18"/>
        </w:rPr>
        <w:t>init_struct.cpp</w:t>
      </w:r>
      <w:r>
        <w:rPr>
          <w:rStyle w:val="7"/>
          <w:rFonts w:ascii="Courier New" w:hAnsi="Courier New"/>
          <w:color w:val="000000"/>
          <w:sz w:val="18"/>
        </w:rPr>
        <w:t xml:space="preserve"> </w:t>
      </w:r>
      <w:r>
        <w:rPr>
          <w:rStyle w:val="7"/>
          <w:rFonts w:ascii="Times New Roman" w:hAnsi="Times New Roman"/>
          <w:color w:val="000000"/>
          <w:sz w:val="24"/>
          <w:szCs w:val="24"/>
        </w:rPr>
        <w:t xml:space="preserve">from the Lab 8 folder. The code is as follows: </w:t>
      </w:r>
    </w:p>
    <w:p w14:paraId="16C84DA5">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#include &lt;iostream&gt;</w:t>
      </w:r>
    </w:p>
    <w:p w14:paraId="7500D03A">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#include &lt;string&gt;</w:t>
      </w:r>
    </w:p>
    <w:p w14:paraId="44AC393D">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#include &lt;iomanip&gt;</w:t>
      </w:r>
    </w:p>
    <w:p w14:paraId="29DE7F4E">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using namespace std;</w:t>
      </w:r>
    </w:p>
    <w:p w14:paraId="17D97F09">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059FEAB0">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This program demonstrates partially initialized structure variables</w:t>
      </w:r>
    </w:p>
    <w:p w14:paraId="7FE23D4D">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1F63BF54">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b/>
          <w:sz w:val="18"/>
          <w:szCs w:val="18"/>
        </w:rPr>
      </w:pPr>
      <w:r>
        <w:rPr>
          <w:rFonts w:ascii="Liberation Mono" w:hAnsi="Liberation Mono"/>
          <w:b/>
          <w:sz w:val="18"/>
          <w:szCs w:val="18"/>
        </w:rPr>
        <w:t>// PLACE YOUR NAME HERE</w:t>
      </w:r>
    </w:p>
    <w:p w14:paraId="0D02F308">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21F110A9">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struct taxPayer</w:t>
      </w:r>
    </w:p>
    <w:p w14:paraId="0B088CE0">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w:t>
      </w:r>
    </w:p>
    <w:p w14:paraId="64C79144">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string name;</w:t>
      </w:r>
    </w:p>
    <w:p w14:paraId="3A21823B">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long socialSecNum;</w:t>
      </w:r>
    </w:p>
    <w:p w14:paraId="26AD9F8C">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float taxRate; </w:t>
      </w:r>
    </w:p>
    <w:p w14:paraId="162F98B9">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float income; </w:t>
      </w:r>
    </w:p>
    <w:p w14:paraId="156B3793">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float taxes;</w:t>
      </w:r>
    </w:p>
    <w:p w14:paraId="06497FE8">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w:t>
      </w:r>
    </w:p>
    <w:p w14:paraId="606D9F77">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711A52EB">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int main()</w:t>
      </w:r>
    </w:p>
    <w:p w14:paraId="78AA640F">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w:t>
      </w:r>
    </w:p>
    <w:p w14:paraId="739C8818">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b/>
          <w:sz w:val="18"/>
          <w:szCs w:val="18"/>
        </w:rPr>
      </w:pPr>
      <w:r>
        <w:rPr>
          <w:rFonts w:ascii="Liberation Mono" w:hAnsi="Liberation Mono"/>
          <w:b/>
          <w:sz w:val="18"/>
          <w:szCs w:val="18"/>
        </w:rPr>
        <w:t xml:space="preserve">    // Fill in code to initialize a structure variable named citizen1 so that</w:t>
      </w:r>
    </w:p>
    <w:p w14:paraId="27ECDA66">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b/>
          <w:sz w:val="18"/>
          <w:szCs w:val="18"/>
        </w:rPr>
      </w:pPr>
      <w:r>
        <w:rPr>
          <w:rFonts w:ascii="Liberation Mono" w:hAnsi="Liberation Mono"/>
          <w:b/>
          <w:sz w:val="18"/>
          <w:szCs w:val="18"/>
        </w:rPr>
        <w:t xml:space="preserve">    // the first three members are initialized. Assume the name is Tim</w:t>
      </w:r>
    </w:p>
    <w:p w14:paraId="2FE58C84">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b/>
          <w:sz w:val="18"/>
          <w:szCs w:val="18"/>
        </w:rPr>
      </w:pPr>
      <w:r>
        <w:rPr>
          <w:rFonts w:ascii="Liberation Mono" w:hAnsi="Liberation Mono"/>
          <w:b/>
          <w:sz w:val="18"/>
          <w:szCs w:val="18"/>
        </w:rPr>
        <w:t xml:space="preserve">    // McGuiness, the social security number is 255871234, and the tax rate is .35</w:t>
      </w:r>
    </w:p>
    <w:p w14:paraId="08D7FABD">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b/>
          <w:sz w:val="18"/>
          <w:szCs w:val="18"/>
        </w:rPr>
      </w:pPr>
    </w:p>
    <w:p w14:paraId="30DA9278">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b/>
          <w:sz w:val="18"/>
          <w:szCs w:val="18"/>
        </w:rPr>
      </w:pPr>
    </w:p>
    <w:p w14:paraId="038F2450">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b/>
          <w:sz w:val="18"/>
          <w:szCs w:val="18"/>
        </w:rPr>
      </w:pPr>
      <w:r>
        <w:rPr>
          <w:rFonts w:ascii="Liberation Mono" w:hAnsi="Liberation Mono"/>
          <w:b/>
          <w:sz w:val="18"/>
          <w:szCs w:val="18"/>
        </w:rPr>
        <w:t xml:space="preserve">    // Fill in code to initialize a structure variable named citizen2 so that</w:t>
      </w:r>
    </w:p>
    <w:p w14:paraId="3F894430">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b/>
          <w:sz w:val="18"/>
          <w:szCs w:val="18"/>
        </w:rPr>
      </w:pPr>
      <w:r>
        <w:rPr>
          <w:rFonts w:ascii="Liberation Mono" w:hAnsi="Liberation Mono"/>
          <w:b/>
          <w:sz w:val="18"/>
          <w:szCs w:val="18"/>
        </w:rPr>
        <w:t xml:space="preserve">    // the first three members are initialized. Assume the name is John Kane,</w:t>
      </w:r>
    </w:p>
    <w:p w14:paraId="6189DD5C">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b/>
          <w:sz w:val="18"/>
          <w:szCs w:val="18"/>
        </w:rPr>
      </w:pPr>
      <w:r>
        <w:rPr>
          <w:rFonts w:ascii="Liberation Mono" w:hAnsi="Liberation Mono"/>
          <w:b/>
          <w:sz w:val="18"/>
          <w:szCs w:val="18"/>
        </w:rPr>
        <w:t xml:space="preserve">    // the social security number is 278990582, and the tax rate is .29</w:t>
      </w:r>
    </w:p>
    <w:p w14:paraId="54ED4DCC">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0E67D240">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719C6F77">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cout &lt;&lt; fixed &lt;&lt; showpoint &lt;&lt; setprecision(2);</w:t>
      </w:r>
    </w:p>
    <w:p w14:paraId="68A8319C">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5544A1EA">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 calculate taxes due for citizen1</w:t>
      </w:r>
    </w:p>
    <w:p w14:paraId="02625783">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b/>
          <w:sz w:val="18"/>
          <w:szCs w:val="18"/>
        </w:rPr>
      </w:pPr>
      <w:r>
        <w:rPr>
          <w:rFonts w:ascii="Liberation Mono" w:hAnsi="Liberation Mono"/>
          <w:b/>
          <w:sz w:val="18"/>
          <w:szCs w:val="18"/>
        </w:rPr>
        <w:t xml:space="preserve">    // Fill in code to prompt the user to enter this year's income for the citizen1</w:t>
      </w:r>
    </w:p>
    <w:p w14:paraId="7ED912FE">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15050A55">
      <w:pPr>
        <w:pStyle w:val="12"/>
        <w:pBdr>
          <w:top w:val="single" w:color="000000" w:sz="2" w:space="1"/>
          <w:left w:val="single" w:color="000000" w:sz="2" w:space="1"/>
          <w:bottom w:val="single" w:color="000000" w:sz="2" w:space="1"/>
          <w:right w:val="single" w:color="000000" w:sz="2" w:space="1"/>
        </w:pBdr>
        <w:spacing w:before="0" w:after="0" w:line="240" w:lineRule="auto"/>
      </w:pPr>
      <w:r>
        <w:rPr>
          <w:rStyle w:val="7"/>
          <w:rFonts w:ascii="Liberation Mono" w:hAnsi="Liberation Mono"/>
          <w:sz w:val="18"/>
          <w:szCs w:val="18"/>
        </w:rPr>
        <w:t xml:space="preserve">    </w:t>
      </w:r>
      <w:r>
        <w:rPr>
          <w:rStyle w:val="7"/>
          <w:rFonts w:ascii="Liberation Mono" w:hAnsi="Liberation Mono"/>
          <w:b/>
          <w:sz w:val="18"/>
          <w:szCs w:val="18"/>
        </w:rPr>
        <w:t>// Fill in code to read in this income to the appropriate structure member</w:t>
      </w:r>
    </w:p>
    <w:p w14:paraId="060A3912">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433766BF">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b/>
          <w:sz w:val="18"/>
          <w:szCs w:val="18"/>
        </w:rPr>
      </w:pPr>
      <w:r>
        <w:rPr>
          <w:rFonts w:ascii="Liberation Mono" w:hAnsi="Liberation Mono"/>
          <w:b/>
          <w:sz w:val="18"/>
          <w:szCs w:val="18"/>
        </w:rPr>
        <w:t xml:space="preserve">    // Fill in code to determine this year's taxes for citizen1</w:t>
      </w:r>
    </w:p>
    <w:p w14:paraId="706C5092">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68ECC083">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cout &lt;&lt; "Name: " &lt;&lt; citizen1.name &lt;&lt; endl;</w:t>
      </w:r>
    </w:p>
    <w:p w14:paraId="3151A8F2">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cout &lt;&lt; "Social Security Number: " &lt;&lt; citizen1.socialSecNum &lt;&lt; endl;</w:t>
      </w:r>
    </w:p>
    <w:p w14:paraId="6645771F">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cout &lt;&lt; "Taxes due for this year: $" &lt;&lt; citizen1.taxes &lt;&lt; endl &lt;&lt; endl;</w:t>
      </w:r>
    </w:p>
    <w:p w14:paraId="67A7F1AF">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2DF70AAF">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 calculate taxes due for citizen2</w:t>
      </w:r>
    </w:p>
    <w:p w14:paraId="11A48B03">
      <w:pPr>
        <w:pStyle w:val="12"/>
        <w:pBdr>
          <w:top w:val="single" w:color="000000" w:sz="2" w:space="1"/>
          <w:left w:val="single" w:color="000000" w:sz="2" w:space="1"/>
          <w:bottom w:val="single" w:color="000000" w:sz="2" w:space="1"/>
          <w:right w:val="single" w:color="000000" w:sz="2" w:space="1"/>
        </w:pBdr>
        <w:spacing w:before="0" w:after="0" w:line="240" w:lineRule="auto"/>
      </w:pPr>
      <w:r>
        <w:rPr>
          <w:rStyle w:val="7"/>
          <w:rFonts w:ascii="Liberation Mono" w:hAnsi="Liberation Mono"/>
          <w:sz w:val="18"/>
          <w:szCs w:val="18"/>
        </w:rPr>
        <w:t xml:space="preserve">    </w:t>
      </w:r>
      <w:r>
        <w:rPr>
          <w:rStyle w:val="7"/>
          <w:rFonts w:ascii="Liberation Mono" w:hAnsi="Liberation Mono"/>
          <w:b/>
          <w:sz w:val="18"/>
          <w:szCs w:val="18"/>
        </w:rPr>
        <w:t>// Fill in code to prompt the user to enter this year's income for citizen2</w:t>
      </w:r>
    </w:p>
    <w:p w14:paraId="7732413A">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w:t>
      </w:r>
    </w:p>
    <w:p w14:paraId="51CF0D8A">
      <w:pPr>
        <w:pStyle w:val="12"/>
        <w:pBdr>
          <w:top w:val="single" w:color="000000" w:sz="2" w:space="1"/>
          <w:left w:val="single" w:color="000000" w:sz="2" w:space="1"/>
          <w:bottom w:val="single" w:color="000000" w:sz="2" w:space="1"/>
          <w:right w:val="single" w:color="000000" w:sz="2" w:space="1"/>
        </w:pBdr>
        <w:spacing w:before="0" w:after="0" w:line="240" w:lineRule="auto"/>
      </w:pPr>
      <w:r>
        <w:rPr>
          <w:rStyle w:val="7"/>
          <w:rFonts w:ascii="Liberation Mono" w:hAnsi="Liberation Mono"/>
          <w:sz w:val="18"/>
          <w:szCs w:val="18"/>
        </w:rPr>
        <w:t xml:space="preserve">   </w:t>
      </w:r>
      <w:r>
        <w:rPr>
          <w:rStyle w:val="7"/>
          <w:rFonts w:ascii="Liberation Mono" w:hAnsi="Liberation Mono"/>
          <w:b/>
          <w:sz w:val="18"/>
          <w:szCs w:val="18"/>
        </w:rPr>
        <w:t xml:space="preserve"> // Fill in code to read in this income to the appropriate structure member</w:t>
      </w:r>
    </w:p>
    <w:p w14:paraId="45A959FC">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w:t>
      </w:r>
    </w:p>
    <w:p w14:paraId="1FCA75AA">
      <w:pPr>
        <w:pStyle w:val="12"/>
        <w:pBdr>
          <w:top w:val="single" w:color="000000" w:sz="2" w:space="1"/>
          <w:left w:val="single" w:color="000000" w:sz="2" w:space="1"/>
          <w:bottom w:val="single" w:color="000000" w:sz="2" w:space="1"/>
          <w:right w:val="single" w:color="000000" w:sz="2" w:space="1"/>
        </w:pBdr>
        <w:spacing w:before="0" w:after="0" w:line="240" w:lineRule="auto"/>
      </w:pPr>
      <w:r>
        <w:rPr>
          <w:rStyle w:val="7"/>
          <w:rFonts w:ascii="Liberation Mono" w:hAnsi="Liberation Mono"/>
          <w:sz w:val="18"/>
          <w:szCs w:val="18"/>
        </w:rPr>
        <w:t xml:space="preserve">    </w:t>
      </w:r>
      <w:r>
        <w:rPr>
          <w:rStyle w:val="7"/>
          <w:rFonts w:ascii="Liberation Mono" w:hAnsi="Liberation Mono"/>
          <w:b/>
          <w:sz w:val="18"/>
          <w:szCs w:val="18"/>
        </w:rPr>
        <w:t>// Fill in code to determine this year's taxes for citizen2</w:t>
      </w:r>
    </w:p>
    <w:p w14:paraId="6E71849A">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52F1A931">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cout &lt;&lt; "Name: " &lt;&lt; citizen2.name &lt;&lt; endl;</w:t>
      </w:r>
    </w:p>
    <w:p w14:paraId="3F8C2117">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cout &lt;&lt; "Social Security Number: " &lt;&lt; citizen2.socialSecNum &lt;&lt; endl;</w:t>
      </w:r>
    </w:p>
    <w:p w14:paraId="01BCFABD">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cout &lt;&lt; "Taxes due for this year: $" &lt;&lt; citizen2.taxes &lt;&lt; endl &lt;&lt; endl;</w:t>
      </w:r>
    </w:p>
    <w:p w14:paraId="3B10AC83">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p>
    <w:p w14:paraId="3D2C73CD">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 xml:space="preserve">    return 0;</w:t>
      </w:r>
    </w:p>
    <w:p w14:paraId="2D908A96">
      <w:pPr>
        <w:pStyle w:val="12"/>
        <w:pBdr>
          <w:top w:val="single" w:color="000000" w:sz="2" w:space="1"/>
          <w:left w:val="single" w:color="000000" w:sz="2" w:space="1"/>
          <w:bottom w:val="single" w:color="000000" w:sz="2" w:space="1"/>
          <w:right w:val="single" w:color="000000" w:sz="2" w:space="1"/>
        </w:pBdr>
        <w:spacing w:before="0" w:after="0" w:line="240" w:lineRule="auto"/>
        <w:rPr>
          <w:rFonts w:ascii="Liberation Mono" w:hAnsi="Liberation Mono"/>
          <w:sz w:val="18"/>
          <w:szCs w:val="18"/>
        </w:rPr>
      </w:pPr>
      <w:r>
        <w:rPr>
          <w:rFonts w:ascii="Liberation Mono" w:hAnsi="Liberation Mono"/>
          <w:sz w:val="18"/>
          <w:szCs w:val="18"/>
        </w:rPr>
        <w:t>}</w:t>
      </w:r>
    </w:p>
    <w:p w14:paraId="7B7CAD6C">
      <w:pPr>
        <w:pStyle w:val="12"/>
        <w:spacing w:before="0" w:after="0" w:line="240" w:lineRule="auto"/>
        <w:ind w:left="0" w:firstLine="0"/>
        <w:rPr>
          <w:rFonts w:ascii="Liberation Mono" w:hAnsi="Liberation Mono"/>
          <w:sz w:val="18"/>
          <w:szCs w:val="18"/>
        </w:rPr>
      </w:pPr>
    </w:p>
    <w:p w14:paraId="75E30370">
      <w:pPr>
        <w:pStyle w:val="12"/>
        <w:spacing w:before="0" w:after="0" w:line="240" w:lineRule="auto"/>
        <w:ind w:left="0" w:firstLine="0"/>
        <w:rPr>
          <w:rFonts w:ascii="Liberation Mono" w:hAnsi="Liberation Mono"/>
          <w:sz w:val="18"/>
          <w:szCs w:val="18"/>
        </w:rPr>
      </w:pPr>
    </w:p>
    <w:p w14:paraId="0E15C98A">
      <w:pPr>
        <w:pStyle w:val="12"/>
        <w:spacing w:before="0" w:after="0" w:line="240" w:lineRule="auto"/>
        <w:ind w:left="0" w:firstLine="0"/>
      </w:pPr>
      <w:r>
        <w:rPr>
          <w:rStyle w:val="7"/>
          <w:szCs w:val="18"/>
          <w:u w:val="single"/>
        </w:rPr>
        <w:t>Exercise 1</w:t>
      </w:r>
    </w:p>
    <w:p w14:paraId="71DD92FF">
      <w:pPr>
        <w:pStyle w:val="12"/>
        <w:spacing w:before="0" w:after="0" w:line="240" w:lineRule="auto"/>
        <w:ind w:left="0" w:firstLine="0"/>
        <w:rPr>
          <w:szCs w:val="24"/>
        </w:rPr>
      </w:pPr>
      <w:r>
        <w:rPr>
          <w:szCs w:val="24"/>
        </w:rPr>
        <w:t xml:space="preserve">Fill in the code (places in bold) to make the program work as follows: </w:t>
      </w:r>
    </w:p>
    <w:p w14:paraId="77C204AA">
      <w:pPr>
        <w:pStyle w:val="12"/>
        <w:spacing w:before="0" w:after="0" w:line="240" w:lineRule="auto"/>
        <w:ind w:left="0" w:firstLine="0"/>
      </w:pPr>
    </w:p>
    <w:p w14:paraId="464FB922">
      <w:pPr>
        <w:pStyle w:val="12"/>
        <w:spacing w:before="0" w:after="0" w:line="240" w:lineRule="auto"/>
        <w:ind w:left="0" w:firstLine="0"/>
      </w:pPr>
      <w:r>
        <w:rPr>
          <w:rStyle w:val="7"/>
          <w:szCs w:val="18"/>
        </w:rPr>
        <w:t>Sample Run:</w:t>
      </w:r>
    </w:p>
    <w:p w14:paraId="48259C62">
      <w:pPr>
        <w:pStyle w:val="12"/>
        <w:spacing w:before="0" w:after="0" w:line="240" w:lineRule="auto"/>
        <w:ind w:left="0" w:firstLine="0"/>
      </w:pPr>
    </w:p>
    <w:p w14:paraId="5C73EFAB">
      <w:pPr>
        <w:pStyle w:val="12"/>
        <w:spacing w:before="0" w:after="0" w:line="240" w:lineRule="auto"/>
        <w:ind w:left="0" w:firstLine="0"/>
        <w:rPr>
          <w:rFonts w:ascii="Liberation Mono" w:hAnsi="Liberation Mono"/>
          <w:sz w:val="18"/>
          <w:szCs w:val="18"/>
        </w:rPr>
      </w:pPr>
      <w:r>
        <w:rPr>
          <w:rFonts w:ascii="Liberation Mono" w:hAnsi="Liberation Mono"/>
          <w:sz w:val="18"/>
          <w:szCs w:val="18"/>
        </w:rPr>
        <w:t>Please input the yearly income for Tim McGuiness: 30000</w:t>
      </w:r>
    </w:p>
    <w:p w14:paraId="06DB65DC">
      <w:pPr>
        <w:pStyle w:val="12"/>
        <w:spacing w:before="0" w:after="0" w:line="240" w:lineRule="auto"/>
        <w:ind w:left="0" w:firstLine="0"/>
        <w:rPr>
          <w:rFonts w:ascii="Liberation Mono" w:hAnsi="Liberation Mono"/>
          <w:sz w:val="18"/>
          <w:szCs w:val="18"/>
        </w:rPr>
      </w:pPr>
      <w:r>
        <w:rPr>
          <w:rFonts w:ascii="Liberation Mono" w:hAnsi="Liberation Mono"/>
          <w:sz w:val="18"/>
          <w:szCs w:val="18"/>
        </w:rPr>
        <w:t>Name: Tim McGuiness</w:t>
      </w:r>
    </w:p>
    <w:p w14:paraId="20D30315">
      <w:pPr>
        <w:pStyle w:val="12"/>
        <w:spacing w:before="0" w:after="0" w:line="240" w:lineRule="auto"/>
        <w:ind w:left="0" w:firstLine="0"/>
        <w:rPr>
          <w:rFonts w:ascii="Liberation Mono" w:hAnsi="Liberation Mono"/>
          <w:sz w:val="18"/>
          <w:szCs w:val="18"/>
        </w:rPr>
      </w:pPr>
      <w:r>
        <w:rPr>
          <w:rFonts w:ascii="Liberation Mono" w:hAnsi="Liberation Mono"/>
          <w:sz w:val="18"/>
          <w:szCs w:val="18"/>
        </w:rPr>
        <w:t>Social Security Number: 255871234</w:t>
      </w:r>
    </w:p>
    <w:p w14:paraId="30980AB6">
      <w:pPr>
        <w:pStyle w:val="12"/>
        <w:spacing w:before="0" w:after="0" w:line="240" w:lineRule="auto"/>
        <w:ind w:left="0" w:firstLine="0"/>
        <w:rPr>
          <w:rFonts w:ascii="Liberation Mono" w:hAnsi="Liberation Mono"/>
          <w:sz w:val="18"/>
          <w:szCs w:val="18"/>
        </w:rPr>
      </w:pPr>
      <w:r>
        <w:rPr>
          <w:rFonts w:ascii="Liberation Mono" w:hAnsi="Liberation Mono"/>
          <w:sz w:val="18"/>
          <w:szCs w:val="18"/>
        </w:rPr>
        <w:t>Taxes due for this year: $10500.00</w:t>
      </w:r>
    </w:p>
    <w:p w14:paraId="60A8C02E">
      <w:pPr>
        <w:pStyle w:val="12"/>
        <w:spacing w:before="0" w:after="0" w:line="240" w:lineRule="auto"/>
        <w:ind w:left="0" w:firstLine="0"/>
        <w:rPr>
          <w:rFonts w:ascii="Liberation Mono" w:hAnsi="Liberation Mono"/>
          <w:sz w:val="18"/>
          <w:szCs w:val="18"/>
        </w:rPr>
      </w:pPr>
    </w:p>
    <w:p w14:paraId="03F29D1C">
      <w:pPr>
        <w:pStyle w:val="12"/>
        <w:spacing w:before="0" w:after="0" w:line="240" w:lineRule="auto"/>
        <w:ind w:left="0" w:firstLine="0"/>
        <w:rPr>
          <w:rFonts w:ascii="Liberation Mono" w:hAnsi="Liberation Mono"/>
          <w:sz w:val="18"/>
          <w:szCs w:val="18"/>
        </w:rPr>
      </w:pPr>
      <w:r>
        <w:rPr>
          <w:rFonts w:ascii="Liberation Mono" w:hAnsi="Liberation Mono"/>
          <w:sz w:val="18"/>
          <w:szCs w:val="18"/>
        </w:rPr>
        <w:t>Please input the yearly income for John Kane: 60000</w:t>
      </w:r>
    </w:p>
    <w:p w14:paraId="3F8A7EEA">
      <w:pPr>
        <w:pStyle w:val="12"/>
        <w:spacing w:before="0" w:after="0" w:line="240" w:lineRule="auto"/>
        <w:ind w:left="0" w:firstLine="0"/>
        <w:rPr>
          <w:rFonts w:ascii="Liberation Mono" w:hAnsi="Liberation Mono"/>
          <w:sz w:val="18"/>
          <w:szCs w:val="18"/>
        </w:rPr>
      </w:pPr>
      <w:r>
        <w:rPr>
          <w:rFonts w:ascii="Liberation Mono" w:hAnsi="Liberation Mono"/>
          <w:sz w:val="18"/>
          <w:szCs w:val="18"/>
        </w:rPr>
        <w:t>Name: John Kane</w:t>
      </w:r>
    </w:p>
    <w:p w14:paraId="6F27699A">
      <w:pPr>
        <w:pStyle w:val="12"/>
        <w:spacing w:before="0" w:after="0" w:line="240" w:lineRule="auto"/>
        <w:ind w:left="0" w:firstLine="0"/>
        <w:rPr>
          <w:rFonts w:ascii="Liberation Mono" w:hAnsi="Liberation Mono"/>
          <w:sz w:val="18"/>
          <w:szCs w:val="18"/>
        </w:rPr>
      </w:pPr>
      <w:r>
        <w:rPr>
          <w:rFonts w:ascii="Liberation Mono" w:hAnsi="Liberation Mono"/>
          <w:sz w:val="18"/>
          <w:szCs w:val="18"/>
        </w:rPr>
        <w:t>Social Security Number: 278990582</w:t>
      </w:r>
    </w:p>
    <w:p w14:paraId="7C346640">
      <w:pPr>
        <w:pStyle w:val="12"/>
        <w:spacing w:before="0" w:after="0" w:line="240" w:lineRule="auto"/>
        <w:ind w:left="0" w:firstLine="0"/>
        <w:rPr>
          <w:rFonts w:ascii="Liberation Mono" w:hAnsi="Liberation Mono"/>
          <w:sz w:val="18"/>
          <w:szCs w:val="18"/>
        </w:rPr>
      </w:pPr>
      <w:r>
        <w:rPr>
          <w:rFonts w:ascii="Liberation Mono" w:hAnsi="Liberation Mono"/>
          <w:sz w:val="18"/>
          <w:szCs w:val="18"/>
        </w:rPr>
        <w:t>Taxes due for this year: $17400.00</w:t>
      </w:r>
    </w:p>
    <w:p w14:paraId="457DBA42">
      <w:pPr>
        <w:pStyle w:val="12"/>
        <w:spacing w:before="0" w:after="0" w:line="240" w:lineRule="auto"/>
        <w:ind w:left="0" w:firstLine="0"/>
        <w:rPr>
          <w:rFonts w:ascii="Liberation Mono" w:hAnsi="Liberation Mono"/>
          <w:b/>
          <w:bCs/>
          <w:szCs w:val="18"/>
        </w:rPr>
      </w:pPr>
    </w:p>
    <w:p w14:paraId="747E7D4A">
      <w:pPr>
        <w:pStyle w:val="12"/>
        <w:spacing w:before="0" w:after="0" w:line="240" w:lineRule="auto"/>
        <w:ind w:left="0" w:firstLine="0"/>
        <w:rPr>
          <w:rFonts w:ascii="Liberation Mono" w:hAnsi="Liberation Mono"/>
          <w:b/>
          <w:bCs/>
          <w:szCs w:val="18"/>
        </w:rPr>
      </w:pPr>
    </w:p>
    <w:p w14:paraId="2BCF2D5F">
      <w:pPr>
        <w:pStyle w:val="12"/>
        <w:spacing w:before="0" w:after="0" w:line="240" w:lineRule="auto"/>
        <w:ind w:left="0" w:firstLine="0"/>
      </w:pPr>
      <w:r>
        <w:rPr>
          <w:rStyle w:val="7"/>
          <w:b/>
          <w:bCs/>
          <w:szCs w:val="18"/>
        </w:rPr>
        <w:t>LAB 8.3   Arrays of Structures</w:t>
      </w:r>
    </w:p>
    <w:p w14:paraId="1BE87961">
      <w:pPr>
        <w:pStyle w:val="12"/>
        <w:spacing w:before="0" w:after="0" w:line="240" w:lineRule="auto"/>
        <w:ind w:left="0" w:firstLine="0"/>
        <w:rPr>
          <w:szCs w:val="18"/>
          <w:u w:val="single"/>
        </w:rPr>
      </w:pPr>
    </w:p>
    <w:p w14:paraId="6D50B06B">
      <w:pPr>
        <w:pStyle w:val="12"/>
        <w:spacing w:before="0" w:after="0" w:line="240" w:lineRule="auto"/>
        <w:ind w:left="0" w:firstLine="0"/>
      </w:pPr>
      <w:r>
        <w:rPr>
          <w:rStyle w:val="7"/>
          <w:szCs w:val="18"/>
        </w:rPr>
        <w:t xml:space="preserve">Retrieve program </w:t>
      </w:r>
      <w:r>
        <w:rPr>
          <w:rStyle w:val="7"/>
          <w:rFonts w:ascii="Courier New" w:hAnsi="Courier New"/>
          <w:sz w:val="18"/>
          <w:szCs w:val="18"/>
        </w:rPr>
        <w:t>array_struct.cpp</w:t>
      </w:r>
      <w:r>
        <w:rPr>
          <w:rStyle w:val="7"/>
          <w:szCs w:val="18"/>
        </w:rPr>
        <w:t xml:space="preserve"> from the Lab 8 folder. The code is as follows:</w:t>
      </w:r>
    </w:p>
    <w:p w14:paraId="7871B0C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#include &lt;iostream&gt;</w:t>
      </w:r>
    </w:p>
    <w:p w14:paraId="7EE67DD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#include &lt;iomanip&gt;</w:t>
      </w:r>
    </w:p>
    <w:p w14:paraId="57D2C13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using namespace std;</w:t>
      </w:r>
    </w:p>
    <w:p w14:paraId="433F9C0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07D4765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This program demonstrates how to use an array of structures</w:t>
      </w:r>
    </w:p>
    <w:p w14:paraId="0BFD9B3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746C870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PLACE YOUR NAME HERE</w:t>
      </w:r>
    </w:p>
    <w:p w14:paraId="22E21C4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052484B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Fill in code to declare a structure called taxPayer that has three</w:t>
      </w:r>
    </w:p>
    <w:p w14:paraId="1B7F15C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members: taxRate, income, and taxes — each of type float</w:t>
      </w:r>
    </w:p>
    <w:p w14:paraId="04760B5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609377F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int main()</w:t>
      </w:r>
    </w:p>
    <w:p w14:paraId="439B006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57B9C8C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Fill in code to define an array named citizen which holds</w:t>
      </w:r>
    </w:p>
    <w:p w14:paraId="52F1827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5 taxPayers structures</w:t>
      </w:r>
    </w:p>
    <w:p w14:paraId="31F32FE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2386517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6347EA8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fixed &lt;&lt; showpoint &lt;&lt; setprecision(2);</w:t>
      </w:r>
    </w:p>
    <w:p w14:paraId="1333E56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"Please enter the annual income and tax rate for 5 tax payers: ";</w:t>
      </w:r>
    </w:p>
    <w:p w14:paraId="238843F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endl &lt;&lt; endl &lt;&lt; endl;</w:t>
      </w:r>
    </w:p>
    <w:p w14:paraId="7C72F94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2E27A6D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for(int count = 0;count &lt; 5;count++)</w:t>
      </w:r>
    </w:p>
    <w:p w14:paraId="40723C2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w:t>
      </w:r>
    </w:p>
    <w:p w14:paraId="5E260CC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"Enter this year's income for tax payer " &lt;&lt; (count + 1);</w:t>
      </w:r>
    </w:p>
    <w:p w14:paraId="2DD5049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 ";</w:t>
      </w:r>
    </w:p>
    <w:p w14:paraId="4692B7C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7BE6345A">
      <w:pPr>
        <w:pStyle w:val="12"/>
        <w:pBdr>
          <w:top w:val="single" w:color="000000" w:sz="2" w:space="1"/>
          <w:left w:val="single" w:color="000000" w:sz="2" w:space="1"/>
          <w:bottom w:val="single" w:color="000000" w:sz="2" w:space="1"/>
          <w:right w:val="single" w:color="000000" w:sz="2" w:space="1"/>
        </w:pBdr>
        <w:spacing w:before="0" w:after="0" w:line="240" w:lineRule="auto"/>
      </w:pPr>
      <w:r>
        <w:rPr>
          <w:rStyle w:val="7"/>
          <w:rFonts w:ascii="Courier New" w:hAnsi="Courier New"/>
          <w:sz w:val="18"/>
          <w:szCs w:val="18"/>
        </w:rPr>
        <w:t xml:space="preserve">        </w:t>
      </w:r>
      <w:r>
        <w:rPr>
          <w:rStyle w:val="7"/>
          <w:rFonts w:ascii="Courier New" w:hAnsi="Courier New"/>
          <w:b/>
          <w:sz w:val="18"/>
          <w:szCs w:val="18"/>
        </w:rPr>
        <w:t>// Fill in code to read in the income to the appropriate place</w:t>
      </w:r>
    </w:p>
    <w:p w14:paraId="25FBFF0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2B05D80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"Enter the tax rate for tax payer # " &lt;&lt; (count + 1);</w:t>
      </w:r>
    </w:p>
    <w:p w14:paraId="39BA699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 ";</w:t>
      </w:r>
      <w:r>
        <w:rPr>
          <w:rFonts w:ascii="Courier New" w:hAnsi="Courier New"/>
          <w:sz w:val="18"/>
          <w:szCs w:val="18"/>
        </w:rPr>
        <w:tab/>
      </w:r>
    </w:p>
    <w:p w14:paraId="5B6D733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2B452F90">
      <w:pPr>
        <w:pStyle w:val="12"/>
        <w:pBdr>
          <w:top w:val="single" w:color="000000" w:sz="2" w:space="1"/>
          <w:left w:val="single" w:color="000000" w:sz="2" w:space="1"/>
          <w:bottom w:val="single" w:color="000000" w:sz="2" w:space="1"/>
          <w:right w:val="single" w:color="000000" w:sz="2" w:space="1"/>
        </w:pBdr>
        <w:spacing w:before="0" w:after="0" w:line="240" w:lineRule="auto"/>
      </w:pPr>
      <w:r>
        <w:rPr>
          <w:rStyle w:val="7"/>
          <w:rFonts w:ascii="Courier New" w:hAnsi="Courier New"/>
          <w:sz w:val="18"/>
          <w:szCs w:val="18"/>
        </w:rPr>
        <w:t xml:space="preserve">        </w:t>
      </w:r>
      <w:r>
        <w:rPr>
          <w:rStyle w:val="7"/>
          <w:rFonts w:ascii="Courier New" w:hAnsi="Courier New"/>
          <w:b/>
          <w:sz w:val="18"/>
          <w:szCs w:val="18"/>
        </w:rPr>
        <w:t>// Fill in code to read in the tax rate to the appropriate place</w:t>
      </w:r>
    </w:p>
    <w:p w14:paraId="5B8DFD5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7A2A116C">
      <w:pPr>
        <w:pStyle w:val="12"/>
        <w:pBdr>
          <w:top w:val="single" w:color="000000" w:sz="2" w:space="1"/>
          <w:left w:val="single" w:color="000000" w:sz="2" w:space="1"/>
          <w:bottom w:val="single" w:color="000000" w:sz="2" w:space="1"/>
          <w:right w:val="single" w:color="000000" w:sz="2" w:space="1"/>
        </w:pBdr>
        <w:spacing w:before="0" w:after="0" w:line="240" w:lineRule="auto"/>
      </w:pPr>
      <w:r>
        <w:rPr>
          <w:rStyle w:val="7"/>
          <w:rFonts w:ascii="Courier New" w:hAnsi="Courier New"/>
          <w:sz w:val="18"/>
          <w:szCs w:val="18"/>
        </w:rPr>
        <w:t xml:space="preserve">        </w:t>
      </w:r>
      <w:r>
        <w:rPr>
          <w:rStyle w:val="7"/>
          <w:rFonts w:ascii="Courier New" w:hAnsi="Courier New"/>
          <w:b/>
          <w:sz w:val="18"/>
          <w:szCs w:val="18"/>
        </w:rPr>
        <w:t>// Fill in code to compute the taxes for the citizen and store it</w:t>
      </w:r>
    </w:p>
    <w:p w14:paraId="52978AF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in the appropriate place</w:t>
      </w:r>
    </w:p>
    <w:p w14:paraId="534CE58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6137E78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endl;</w:t>
      </w:r>
    </w:p>
    <w:p w14:paraId="22956F6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w:t>
      </w:r>
    </w:p>
    <w:p w14:paraId="14ECCEE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w:t>
      </w:r>
    </w:p>
    <w:p w14:paraId="11468DC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"Taxes due for this year: " &lt;&lt; endl &lt;&lt; endl;</w:t>
      </w:r>
    </w:p>
    <w:p w14:paraId="785725A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4CDD8133">
      <w:pPr>
        <w:pStyle w:val="12"/>
        <w:pBdr>
          <w:top w:val="single" w:color="000000" w:sz="2" w:space="1"/>
          <w:left w:val="single" w:color="000000" w:sz="2" w:space="1"/>
          <w:bottom w:val="single" w:color="000000" w:sz="2" w:space="1"/>
          <w:right w:val="single" w:color="000000" w:sz="2" w:space="1"/>
        </w:pBdr>
        <w:spacing w:before="0" w:after="0" w:line="240" w:lineRule="auto"/>
      </w:pPr>
      <w:r>
        <w:rPr>
          <w:rStyle w:val="7"/>
          <w:rFonts w:ascii="Courier New" w:hAnsi="Courier New"/>
          <w:sz w:val="18"/>
          <w:szCs w:val="18"/>
        </w:rPr>
        <w:t xml:space="preserve">    </w:t>
      </w:r>
      <w:r>
        <w:rPr>
          <w:rStyle w:val="7"/>
          <w:rFonts w:ascii="Courier New" w:hAnsi="Courier New"/>
          <w:b/>
          <w:sz w:val="18"/>
          <w:szCs w:val="18"/>
        </w:rPr>
        <w:t>// Fill in code for the first line of a loop that will output the</w:t>
      </w:r>
    </w:p>
    <w:p w14:paraId="3E439268">
      <w:pPr>
        <w:pStyle w:val="12"/>
        <w:pBdr>
          <w:top w:val="single" w:color="000000" w:sz="2" w:space="1"/>
          <w:left w:val="single" w:color="000000" w:sz="2" w:space="1"/>
          <w:bottom w:val="single" w:color="000000" w:sz="2" w:space="1"/>
          <w:right w:val="single" w:color="000000" w:sz="2" w:space="1"/>
        </w:pBdr>
        <w:spacing w:before="0" w:after="0" w:line="240" w:lineRule="auto"/>
      </w:pPr>
      <w:r>
        <w:rPr>
          <w:rStyle w:val="7"/>
          <w:rFonts w:ascii="Courier New" w:hAnsi="Courier New"/>
          <w:b/>
          <w:sz w:val="18"/>
          <w:szCs w:val="18"/>
        </w:rPr>
        <w:t xml:space="preserve">    // tax information</w:t>
      </w:r>
    </w:p>
    <w:p w14:paraId="66E1616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w:t>
      </w:r>
    </w:p>
    <w:p w14:paraId="67FFD33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w:t>
      </w:r>
    </w:p>
    <w:p w14:paraId="1374811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"Tax Payer # " &lt;&lt; (index + 1) &lt;&lt; ": " &lt;&lt; "$ "</w:t>
      </w:r>
    </w:p>
    <w:p w14:paraId="222E879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&lt;&lt; citizen[index].taxes &lt;&lt; endl;</w:t>
      </w:r>
    </w:p>
    <w:p w14:paraId="11400C6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w:t>
      </w:r>
    </w:p>
    <w:p w14:paraId="3A58CCA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w:t>
      </w:r>
    </w:p>
    <w:p w14:paraId="6B6F774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return 0;</w:t>
      </w:r>
    </w:p>
    <w:p w14:paraId="3C5406F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1967B170">
      <w:pPr>
        <w:pStyle w:val="12"/>
        <w:spacing w:before="0" w:after="0" w:line="240" w:lineRule="auto"/>
        <w:ind w:left="0" w:firstLine="0"/>
        <w:rPr>
          <w:szCs w:val="18"/>
          <w:u w:val="single"/>
        </w:rPr>
      </w:pPr>
    </w:p>
    <w:p w14:paraId="76709BF9">
      <w:pPr>
        <w:pStyle w:val="12"/>
        <w:spacing w:before="0" w:after="0" w:line="240" w:lineRule="auto"/>
        <w:ind w:left="0" w:firstLine="0"/>
      </w:pPr>
      <w:r>
        <w:rPr>
          <w:rStyle w:val="7"/>
          <w:szCs w:val="18"/>
          <w:u w:val="single"/>
        </w:rPr>
        <w:t>Exercise 1</w:t>
      </w:r>
    </w:p>
    <w:p w14:paraId="6FAC8DC8">
      <w:pPr>
        <w:pStyle w:val="12"/>
        <w:spacing w:before="0" w:after="0" w:line="240" w:lineRule="auto"/>
        <w:ind w:left="0" w:firstLine="0"/>
      </w:pPr>
      <w:r>
        <w:rPr>
          <w:rStyle w:val="7"/>
          <w:szCs w:val="18"/>
        </w:rPr>
        <w:t>Fill in the code (places in bold) so that the program is able to read in 5 taxpayer’s income and tax rate. The program should also output the tax information of all 5 taxpayers.</w:t>
      </w:r>
    </w:p>
    <w:p w14:paraId="5EB67D70">
      <w:pPr>
        <w:pStyle w:val="12"/>
        <w:spacing w:before="0" w:after="0" w:line="240" w:lineRule="auto"/>
        <w:ind w:left="0" w:firstLine="0"/>
        <w:rPr>
          <w:szCs w:val="18"/>
        </w:rPr>
      </w:pPr>
    </w:p>
    <w:p w14:paraId="051E7686">
      <w:pPr>
        <w:pStyle w:val="12"/>
        <w:spacing w:before="0" w:after="0" w:line="240" w:lineRule="auto"/>
        <w:ind w:left="0" w:firstLine="0"/>
        <w:rPr>
          <w:szCs w:val="18"/>
        </w:rPr>
      </w:pPr>
      <w:r>
        <w:rPr>
          <w:szCs w:val="18"/>
        </w:rPr>
        <w:t xml:space="preserve">Sample Run: </w:t>
      </w:r>
    </w:p>
    <w:p w14:paraId="02600E08">
      <w:pPr>
        <w:pStyle w:val="12"/>
        <w:spacing w:before="0" w:after="0" w:line="240" w:lineRule="auto"/>
        <w:ind w:left="0" w:firstLine="0"/>
        <w:rPr>
          <w:rFonts w:ascii="Courier New" w:hAnsi="Courier New"/>
          <w:sz w:val="18"/>
          <w:szCs w:val="18"/>
        </w:rPr>
      </w:pPr>
    </w:p>
    <w:p w14:paraId="2C7DA1E4">
      <w:pPr>
        <w:pStyle w:val="12"/>
        <w:spacing w:before="0" w:after="0" w:line="240" w:lineRule="auto"/>
        <w:ind w:left="0" w:firstLine="0"/>
        <w:rPr>
          <w:rFonts w:ascii="Courier New" w:hAnsi="Courier New"/>
          <w:sz w:val="18"/>
          <w:szCs w:val="18"/>
        </w:rPr>
      </w:pPr>
      <w:r>
        <w:rPr>
          <w:rFonts w:ascii="Courier New" w:hAnsi="Courier New"/>
          <w:sz w:val="18"/>
          <w:szCs w:val="18"/>
        </w:rPr>
        <w:t>Enter this year’s income for tax payer 1: 45000</w:t>
      </w:r>
    </w:p>
    <w:p w14:paraId="5AE68559">
      <w:pPr>
        <w:pStyle w:val="12"/>
        <w:spacing w:before="0" w:after="0" w:line="240" w:lineRule="auto"/>
        <w:ind w:left="0" w:firstLine="0"/>
        <w:rPr>
          <w:rFonts w:ascii="Courier New" w:hAnsi="Courier New"/>
          <w:sz w:val="18"/>
          <w:szCs w:val="18"/>
        </w:rPr>
      </w:pPr>
      <w:r>
        <w:rPr>
          <w:rFonts w:ascii="Courier New" w:hAnsi="Courier New"/>
          <w:sz w:val="18"/>
          <w:szCs w:val="18"/>
        </w:rPr>
        <w:t>Enter the tax rate for tax payer # 1: .19</w:t>
      </w:r>
    </w:p>
    <w:p w14:paraId="39B3C038">
      <w:pPr>
        <w:pStyle w:val="12"/>
        <w:spacing w:before="0" w:after="0" w:line="240" w:lineRule="auto"/>
        <w:ind w:left="0" w:firstLine="0"/>
        <w:rPr>
          <w:rFonts w:ascii="Courier New" w:hAnsi="Courier New"/>
          <w:sz w:val="18"/>
          <w:szCs w:val="18"/>
        </w:rPr>
      </w:pPr>
      <w:r>
        <w:rPr>
          <w:rFonts w:ascii="Courier New" w:hAnsi="Courier New"/>
          <w:sz w:val="18"/>
          <w:szCs w:val="18"/>
        </w:rPr>
        <w:t>Enter this year’s income for tax payer 1: 60000</w:t>
      </w:r>
    </w:p>
    <w:p w14:paraId="01F78C78">
      <w:pPr>
        <w:pStyle w:val="12"/>
        <w:spacing w:before="0" w:after="0" w:line="240" w:lineRule="auto"/>
        <w:ind w:left="0" w:firstLine="0"/>
        <w:rPr>
          <w:rFonts w:ascii="Courier New" w:hAnsi="Courier New"/>
          <w:sz w:val="18"/>
          <w:szCs w:val="18"/>
        </w:rPr>
      </w:pPr>
      <w:r>
        <w:rPr>
          <w:rFonts w:ascii="Courier New" w:hAnsi="Courier New"/>
          <w:sz w:val="18"/>
          <w:szCs w:val="18"/>
        </w:rPr>
        <w:t>Enter the tax rate for tax payer # 1: .23</w:t>
      </w:r>
    </w:p>
    <w:p w14:paraId="219563DF">
      <w:pPr>
        <w:pStyle w:val="12"/>
        <w:spacing w:before="0" w:after="0" w:line="240" w:lineRule="auto"/>
        <w:ind w:left="0" w:firstLine="0"/>
        <w:rPr>
          <w:rFonts w:ascii="Courier New" w:hAnsi="Courier New"/>
          <w:sz w:val="18"/>
          <w:szCs w:val="18"/>
        </w:rPr>
      </w:pPr>
      <w:r>
        <w:rPr>
          <w:rFonts w:ascii="Courier New" w:hAnsi="Courier New"/>
          <w:sz w:val="18"/>
          <w:szCs w:val="18"/>
        </w:rPr>
        <w:t>Enter this year’s income for tax payer 1: 12000</w:t>
      </w:r>
    </w:p>
    <w:p w14:paraId="01BB796D">
      <w:pPr>
        <w:pStyle w:val="12"/>
        <w:spacing w:before="0" w:after="0" w:line="240" w:lineRule="auto"/>
        <w:ind w:left="0" w:firstLine="0"/>
        <w:rPr>
          <w:rFonts w:ascii="Courier New" w:hAnsi="Courier New"/>
          <w:sz w:val="18"/>
          <w:szCs w:val="18"/>
        </w:rPr>
      </w:pPr>
      <w:r>
        <w:rPr>
          <w:rFonts w:ascii="Courier New" w:hAnsi="Courier New"/>
          <w:sz w:val="18"/>
          <w:szCs w:val="18"/>
        </w:rPr>
        <w:t>Enter the tax rate for tax payer # 1: .01</w:t>
      </w:r>
    </w:p>
    <w:p w14:paraId="7C16CC13">
      <w:pPr>
        <w:pStyle w:val="12"/>
        <w:spacing w:before="0" w:after="0" w:line="240" w:lineRule="auto"/>
        <w:ind w:left="0" w:firstLine="0"/>
        <w:rPr>
          <w:rFonts w:ascii="Courier New" w:hAnsi="Courier New"/>
          <w:sz w:val="18"/>
          <w:szCs w:val="18"/>
        </w:rPr>
      </w:pPr>
      <w:r>
        <w:rPr>
          <w:rFonts w:ascii="Courier New" w:hAnsi="Courier New"/>
          <w:sz w:val="18"/>
          <w:szCs w:val="18"/>
        </w:rPr>
        <w:t>Enter this year’s income for tax payer 1: 104000</w:t>
      </w:r>
    </w:p>
    <w:p w14:paraId="7B5B6E09">
      <w:pPr>
        <w:pStyle w:val="12"/>
        <w:spacing w:before="0" w:after="0" w:line="240" w:lineRule="auto"/>
        <w:ind w:left="0" w:firstLine="0"/>
        <w:rPr>
          <w:rFonts w:ascii="Courier New" w:hAnsi="Courier New"/>
          <w:sz w:val="18"/>
          <w:szCs w:val="18"/>
        </w:rPr>
      </w:pPr>
      <w:r>
        <w:rPr>
          <w:rFonts w:ascii="Courier New" w:hAnsi="Courier New"/>
          <w:sz w:val="18"/>
          <w:szCs w:val="18"/>
        </w:rPr>
        <w:t>Enter the tax rate for tax payer # 1: .30</w:t>
      </w:r>
    </w:p>
    <w:p w14:paraId="7E0F77BF">
      <w:pPr>
        <w:pStyle w:val="12"/>
        <w:spacing w:before="0" w:after="0" w:line="240" w:lineRule="auto"/>
        <w:ind w:left="0" w:firstLine="0"/>
        <w:rPr>
          <w:rFonts w:ascii="Courier New" w:hAnsi="Courier New"/>
          <w:sz w:val="18"/>
          <w:szCs w:val="18"/>
        </w:rPr>
      </w:pPr>
      <w:r>
        <w:rPr>
          <w:rFonts w:ascii="Courier New" w:hAnsi="Courier New"/>
          <w:sz w:val="18"/>
          <w:szCs w:val="18"/>
        </w:rPr>
        <w:t>Enter this year’s income for tax payer 1: 50000</w:t>
      </w:r>
    </w:p>
    <w:p w14:paraId="76DB4DA6">
      <w:pPr>
        <w:pStyle w:val="12"/>
        <w:spacing w:before="0" w:after="0" w:line="240" w:lineRule="auto"/>
        <w:ind w:left="0" w:firstLine="0"/>
        <w:rPr>
          <w:rFonts w:ascii="Courier New" w:hAnsi="Courier New"/>
          <w:sz w:val="18"/>
          <w:szCs w:val="18"/>
        </w:rPr>
      </w:pPr>
      <w:r>
        <w:rPr>
          <w:rFonts w:ascii="Courier New" w:hAnsi="Courier New"/>
          <w:sz w:val="18"/>
          <w:szCs w:val="18"/>
        </w:rPr>
        <w:t>Enter the tax rate for tax payer # 1: .22</w:t>
      </w:r>
    </w:p>
    <w:p w14:paraId="0C244B80">
      <w:pPr>
        <w:pStyle w:val="12"/>
        <w:spacing w:before="0" w:after="0" w:line="240" w:lineRule="auto"/>
        <w:ind w:left="0" w:firstLine="0"/>
        <w:rPr>
          <w:rFonts w:ascii="Courier New" w:hAnsi="Courier New"/>
          <w:sz w:val="18"/>
          <w:szCs w:val="18"/>
        </w:rPr>
      </w:pPr>
    </w:p>
    <w:p w14:paraId="3F9795DD">
      <w:pPr>
        <w:pStyle w:val="12"/>
        <w:spacing w:before="0" w:after="0" w:line="240" w:lineRule="auto"/>
        <w:ind w:left="0" w:firstLine="0"/>
        <w:rPr>
          <w:rFonts w:ascii="Courier New" w:hAnsi="Courier New"/>
          <w:sz w:val="18"/>
          <w:szCs w:val="18"/>
        </w:rPr>
      </w:pPr>
      <w:r>
        <w:rPr>
          <w:rFonts w:ascii="Courier New" w:hAnsi="Courier New"/>
          <w:sz w:val="18"/>
          <w:szCs w:val="18"/>
        </w:rPr>
        <w:t>Tax Payer # 1: $ 8550.00</w:t>
      </w:r>
    </w:p>
    <w:p w14:paraId="4B4D7035">
      <w:pPr>
        <w:pStyle w:val="12"/>
        <w:spacing w:before="0" w:after="0" w:line="240" w:lineRule="auto"/>
        <w:ind w:left="0" w:firstLine="0"/>
        <w:rPr>
          <w:rFonts w:ascii="Courier New" w:hAnsi="Courier New"/>
          <w:sz w:val="18"/>
          <w:szCs w:val="18"/>
        </w:rPr>
      </w:pPr>
      <w:r>
        <w:rPr>
          <w:rFonts w:ascii="Courier New" w:hAnsi="Courier New"/>
          <w:sz w:val="18"/>
          <w:szCs w:val="18"/>
        </w:rPr>
        <w:t>Tax Payer # 2: $ 13800.00</w:t>
      </w:r>
    </w:p>
    <w:p w14:paraId="4E0DB94D">
      <w:pPr>
        <w:pStyle w:val="12"/>
        <w:spacing w:before="0" w:after="0" w:line="240" w:lineRule="auto"/>
        <w:ind w:left="0" w:firstLine="0"/>
        <w:rPr>
          <w:rFonts w:ascii="Courier New" w:hAnsi="Courier New"/>
          <w:sz w:val="18"/>
          <w:szCs w:val="18"/>
        </w:rPr>
      </w:pPr>
      <w:r>
        <w:rPr>
          <w:rFonts w:ascii="Courier New" w:hAnsi="Courier New"/>
          <w:sz w:val="18"/>
          <w:szCs w:val="18"/>
        </w:rPr>
        <w:t>Tax Payer # 3: $ 120.00</w:t>
      </w:r>
    </w:p>
    <w:p w14:paraId="5B5AE205">
      <w:pPr>
        <w:pStyle w:val="12"/>
        <w:spacing w:before="0" w:after="0" w:line="240" w:lineRule="auto"/>
        <w:ind w:left="0" w:firstLine="0"/>
        <w:rPr>
          <w:rFonts w:ascii="Courier New" w:hAnsi="Courier New"/>
          <w:sz w:val="18"/>
          <w:szCs w:val="18"/>
        </w:rPr>
      </w:pPr>
      <w:r>
        <w:rPr>
          <w:rFonts w:ascii="Courier New" w:hAnsi="Courier New"/>
          <w:sz w:val="18"/>
          <w:szCs w:val="18"/>
        </w:rPr>
        <w:t>Tax Payer # 4: $ 31200.00</w:t>
      </w:r>
    </w:p>
    <w:p w14:paraId="3DC77962">
      <w:pPr>
        <w:pStyle w:val="12"/>
        <w:spacing w:before="0" w:after="0" w:line="240" w:lineRule="auto"/>
        <w:ind w:left="0" w:firstLine="0"/>
        <w:rPr>
          <w:rFonts w:ascii="Courier New" w:hAnsi="Courier New"/>
          <w:sz w:val="18"/>
          <w:szCs w:val="18"/>
        </w:rPr>
      </w:pPr>
      <w:r>
        <w:rPr>
          <w:rFonts w:ascii="Courier New" w:hAnsi="Courier New"/>
          <w:sz w:val="18"/>
          <w:szCs w:val="18"/>
        </w:rPr>
        <w:t>Tax Payer # 5: $ 11000.00</w:t>
      </w:r>
    </w:p>
    <w:p w14:paraId="607C4FF3">
      <w:pPr>
        <w:pStyle w:val="12"/>
        <w:spacing w:before="0" w:after="0" w:line="240" w:lineRule="auto"/>
        <w:ind w:left="0" w:firstLine="0"/>
        <w:rPr>
          <w:rFonts w:ascii="Courier New" w:hAnsi="Courier New"/>
          <w:sz w:val="18"/>
          <w:szCs w:val="18"/>
        </w:rPr>
      </w:pPr>
    </w:p>
    <w:p w14:paraId="1CDC91C5">
      <w:pPr>
        <w:pStyle w:val="12"/>
        <w:spacing w:before="0" w:after="0" w:line="240" w:lineRule="auto"/>
        <w:ind w:left="0" w:firstLine="0"/>
        <w:rPr>
          <w:szCs w:val="18"/>
        </w:rPr>
      </w:pPr>
    </w:p>
    <w:p w14:paraId="0EE23B06">
      <w:pPr>
        <w:pStyle w:val="12"/>
        <w:spacing w:before="0" w:after="0" w:line="240" w:lineRule="auto"/>
        <w:ind w:left="0" w:firstLine="0"/>
      </w:pPr>
      <w:r>
        <w:rPr>
          <w:rStyle w:val="7"/>
          <w:szCs w:val="18"/>
          <w:u w:val="single"/>
        </w:rPr>
        <w:t>Exercise 2</w:t>
      </w:r>
    </w:p>
    <w:p w14:paraId="068EA60A">
      <w:pPr>
        <w:pStyle w:val="12"/>
        <w:spacing w:before="0" w:after="0" w:line="240" w:lineRule="auto"/>
        <w:ind w:left="0" w:firstLine="0"/>
        <w:rPr>
          <w:szCs w:val="18"/>
        </w:rPr>
      </w:pPr>
      <w:r>
        <w:rPr>
          <w:szCs w:val="18"/>
        </w:rPr>
        <w:t>In the previous code we have the following:</w:t>
      </w:r>
    </w:p>
    <w:p w14:paraId="386EDAED">
      <w:pPr>
        <w:pStyle w:val="12"/>
        <w:spacing w:before="0" w:after="0" w:line="240" w:lineRule="auto"/>
        <w:ind w:left="0" w:firstLine="0"/>
        <w:rPr>
          <w:szCs w:val="18"/>
        </w:rPr>
      </w:pPr>
    </w:p>
    <w:p w14:paraId="045BB55B">
      <w:pPr>
        <w:pStyle w:val="258"/>
        <w:rPr>
          <w:sz w:val="18"/>
          <w:szCs w:val="18"/>
        </w:rPr>
      </w:pPr>
      <w:r>
        <w:rPr>
          <w:sz w:val="18"/>
          <w:szCs w:val="18"/>
        </w:rPr>
        <w:t>cout &lt;&lt; "Tax Payer # " &lt;&lt; (index+1) &lt;&lt; ": " &lt;&lt; "$ " &lt;&lt; citizen[index].taxes &lt;&lt; endl;</w:t>
      </w:r>
    </w:p>
    <w:p w14:paraId="404E6C56">
      <w:pPr>
        <w:pStyle w:val="12"/>
        <w:spacing w:before="0" w:after="0" w:line="240" w:lineRule="auto"/>
        <w:ind w:left="0" w:firstLine="0"/>
        <w:rPr>
          <w:szCs w:val="18"/>
        </w:rPr>
      </w:pPr>
    </w:p>
    <w:p w14:paraId="2E606BB8">
      <w:pPr>
        <w:pStyle w:val="12"/>
        <w:spacing w:before="0" w:after="0" w:line="240" w:lineRule="auto"/>
        <w:ind w:left="0" w:firstLine="0"/>
        <w:rPr>
          <w:szCs w:val="18"/>
        </w:rPr>
      </w:pPr>
      <w:r>
        <w:rPr>
          <w:szCs w:val="18"/>
        </w:rPr>
        <w:t xml:space="preserve">Why do you think we need (index+1) in the first line but index in the second line? </w:t>
      </w:r>
    </w:p>
    <w:p w14:paraId="019BA26E">
      <w:pPr>
        <w:pStyle w:val="12"/>
        <w:spacing w:before="0" w:after="0" w:line="240" w:lineRule="auto"/>
        <w:ind w:left="0" w:firstLine="0"/>
        <w:rPr>
          <w:rFonts w:ascii="Courier New" w:hAnsi="Courier New"/>
          <w:sz w:val="18"/>
          <w:szCs w:val="18"/>
        </w:rPr>
      </w:pPr>
    </w:p>
    <w:p w14:paraId="0B79465C">
      <w:pPr>
        <w:pStyle w:val="12"/>
        <w:spacing w:before="0" w:after="0" w:line="240" w:lineRule="auto"/>
        <w:ind w:left="0" w:firstLine="0"/>
        <w:rPr>
          <w:rFonts w:ascii="Courier New" w:hAnsi="Courier New"/>
          <w:sz w:val="18"/>
          <w:szCs w:val="18"/>
        </w:rPr>
      </w:pPr>
    </w:p>
    <w:p w14:paraId="36B029ED">
      <w:pPr>
        <w:pStyle w:val="12"/>
        <w:spacing w:before="0" w:after="0" w:line="240" w:lineRule="auto"/>
        <w:ind w:left="0" w:firstLine="0"/>
        <w:rPr>
          <w:rFonts w:ascii="Courier New" w:hAnsi="Courier New"/>
          <w:sz w:val="18"/>
          <w:szCs w:val="18"/>
        </w:rPr>
      </w:pPr>
    </w:p>
    <w:p w14:paraId="026DF226">
      <w:pPr>
        <w:pStyle w:val="12"/>
        <w:spacing w:before="0" w:after="0" w:line="240" w:lineRule="auto"/>
        <w:ind w:left="0" w:firstLine="0"/>
        <w:rPr>
          <w:rFonts w:ascii="Courier New" w:hAnsi="Courier New"/>
          <w:sz w:val="18"/>
          <w:szCs w:val="18"/>
        </w:rPr>
      </w:pPr>
    </w:p>
    <w:p w14:paraId="7087D0F1">
      <w:pPr>
        <w:pStyle w:val="12"/>
        <w:spacing w:before="0" w:after="0" w:line="240" w:lineRule="auto"/>
        <w:ind w:left="0" w:firstLine="0"/>
      </w:pPr>
      <w:r>
        <w:rPr>
          <w:rStyle w:val="7"/>
          <w:b/>
          <w:bCs/>
        </w:rPr>
        <w:t>LAB 8.4   Declaring Classes &amp; Writing Client Code</w:t>
      </w:r>
    </w:p>
    <w:p w14:paraId="4B4B5C40">
      <w:pPr>
        <w:pStyle w:val="12"/>
        <w:spacing w:before="0" w:after="0" w:line="240" w:lineRule="auto"/>
        <w:ind w:left="0" w:firstLine="0"/>
      </w:pPr>
    </w:p>
    <w:p w14:paraId="7D7BEB09">
      <w:pPr>
        <w:pStyle w:val="12"/>
        <w:spacing w:before="0" w:after="0" w:line="240" w:lineRule="auto"/>
        <w:ind w:left="0" w:firstLine="0"/>
      </w:pPr>
      <w:r>
        <w:rPr>
          <w:rStyle w:val="7"/>
          <w:szCs w:val="18"/>
        </w:rPr>
        <w:t xml:space="preserve">Retrieve program </w:t>
      </w:r>
      <w:r>
        <w:rPr>
          <w:rStyle w:val="7"/>
          <w:rFonts w:ascii="Courier New" w:hAnsi="Courier New"/>
          <w:sz w:val="18"/>
          <w:szCs w:val="18"/>
        </w:rPr>
        <w:t>square.cpp</w:t>
      </w:r>
      <w:r>
        <w:rPr>
          <w:rStyle w:val="7"/>
          <w:szCs w:val="18"/>
        </w:rPr>
        <w:t xml:space="preserve"> from the Lab 8 folder. The code is as follows:</w:t>
      </w:r>
    </w:p>
    <w:p w14:paraId="01463DC2">
      <w:pPr>
        <w:pStyle w:val="12"/>
        <w:spacing w:before="0" w:after="0" w:line="240" w:lineRule="auto"/>
        <w:ind w:left="0" w:firstLine="0"/>
        <w:rPr>
          <w:szCs w:val="18"/>
        </w:rPr>
      </w:pPr>
    </w:p>
    <w:p w14:paraId="78D3E42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This program declares the Square class and uses member functions to find</w:t>
      </w:r>
    </w:p>
    <w:p w14:paraId="4F40B53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the perimeter and area of the square</w:t>
      </w:r>
    </w:p>
    <w:p w14:paraId="1E685E2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#include &lt;iostream&gt;</w:t>
      </w:r>
    </w:p>
    <w:p w14:paraId="457C0A7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using namespace std;</w:t>
      </w:r>
    </w:p>
    <w:p w14:paraId="0403077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1DF1738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FILL IN THE CODE TO DECLARE A CLASS CALLED Square. TO DO THIS SEE</w:t>
      </w:r>
    </w:p>
    <w:p w14:paraId="4230E93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THE IMPLEMENTATION SECTION.</w:t>
      </w:r>
    </w:p>
    <w:p w14:paraId="779F415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6630D7F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int main()</w:t>
      </w:r>
    </w:p>
    <w:p w14:paraId="7D23B86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59054A5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Square box;    // box is defined as an object of the Square class</w:t>
      </w:r>
    </w:p>
    <w:p w14:paraId="3A3DFFD5">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float size;    // size contains the length of a side of the square</w:t>
      </w:r>
    </w:p>
    <w:p w14:paraId="16C63C7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74D2335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FILL IN THE CLIENT CODE THAT WILL ASK THE USER FOR THE LENGTH OF THE</w:t>
      </w:r>
    </w:p>
    <w:p w14:paraId="29457F5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SIDE OF THE SQUARE. (This is stored in size)</w:t>
      </w:r>
    </w:p>
    <w:p w14:paraId="20113B25">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w:t>
      </w:r>
    </w:p>
    <w:p w14:paraId="6FC226E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FILL IN THE CODE THAT CALLS SetSide.</w:t>
      </w:r>
    </w:p>
    <w:p w14:paraId="31BAEEA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w:t>
      </w:r>
    </w:p>
    <w:p w14:paraId="7FEF7A2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FILL IN THE CODE THAT WILL RETURN THE AREA FROM A CALL TO A FUNCTION</w:t>
      </w:r>
    </w:p>
    <w:p w14:paraId="2727AAD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AND PRINT OUT THE AREA TO THE SCREEN.</w:t>
      </w:r>
    </w:p>
    <w:p w14:paraId="6C94118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w:t>
      </w:r>
    </w:p>
    <w:p w14:paraId="267CB6A5">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FILL IN THE CODE THAT WILL RETURN THE PERIMETER FROM A CALL TO A</w:t>
      </w:r>
    </w:p>
    <w:p w14:paraId="75CD94F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FUNCTION AND PRINT OUT THAT VALUE TO THE SCREEN.</w:t>
      </w:r>
    </w:p>
    <w:p w14:paraId="22AD624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03F1E51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return 0;</w:t>
      </w:r>
    </w:p>
    <w:p w14:paraId="526882A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5E326B7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79065AA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//Implementation section Member function implementation</w:t>
      </w:r>
    </w:p>
    <w:p w14:paraId="3C78B945">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1582213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setSide</w:t>
      </w:r>
    </w:p>
    <w:p w14:paraId="461316B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404711E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task: This procedure takes the length of a side and</w:t>
      </w:r>
    </w:p>
    <w:p w14:paraId="5D276D5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places it in the appropriate member data</w:t>
      </w:r>
    </w:p>
    <w:p w14:paraId="4138AA3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data in: length of a side</w:t>
      </w:r>
    </w:p>
    <w:p w14:paraId="2BD6A7C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2B08F81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void Square::setSide(float length)</w:t>
      </w:r>
    </w:p>
    <w:p w14:paraId="255FE7D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1E68C24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side = length;</w:t>
      </w:r>
    </w:p>
    <w:p w14:paraId="2D140F4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495405D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6907838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69980F55">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findArea</w:t>
      </w:r>
    </w:p>
    <w:p w14:paraId="5DD008F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01F63E8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task: This finds the area of a square</w:t>
      </w:r>
    </w:p>
    <w:p w14:paraId="701A523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data in: none (uses value of data member side)</w:t>
      </w:r>
    </w:p>
    <w:p w14:paraId="03B188B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data returned: area of square</w:t>
      </w:r>
    </w:p>
    <w:p w14:paraId="7D7CF2F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295D861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float Square::findArea()</w:t>
      </w:r>
    </w:p>
    <w:p w14:paraId="31F0658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45CF0AF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return side * side;</w:t>
      </w:r>
    </w:p>
    <w:p w14:paraId="64FD0EC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5DCD0E4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05D4F8B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findPerimeter</w:t>
      </w:r>
    </w:p>
    <w:p w14:paraId="18F367C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7B3B09B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task: This finds the perimeter of a square</w:t>
      </w:r>
    </w:p>
    <w:p w14:paraId="4451C5D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data in: none (uses value of data member side)</w:t>
      </w:r>
    </w:p>
    <w:p w14:paraId="07CF538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data returned: perimeter of square</w:t>
      </w:r>
    </w:p>
    <w:p w14:paraId="6E9A740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06F0678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float Square::findPerimeter()</w:t>
      </w:r>
    </w:p>
    <w:p w14:paraId="2619EF05">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4EF9105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return 4 * side;</w:t>
      </w:r>
    </w:p>
    <w:p w14:paraId="05A41F55">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7574B6C7">
      <w:pPr>
        <w:pStyle w:val="12"/>
        <w:spacing w:before="0" w:after="0" w:line="240" w:lineRule="auto"/>
        <w:ind w:left="0" w:firstLine="0"/>
      </w:pPr>
    </w:p>
    <w:p w14:paraId="2E5BA82B">
      <w:pPr>
        <w:pStyle w:val="12"/>
        <w:spacing w:before="0" w:after="0" w:line="240" w:lineRule="auto"/>
        <w:ind w:left="0" w:firstLine="0"/>
      </w:pPr>
      <w:r>
        <w:rPr>
          <w:rStyle w:val="7"/>
          <w:szCs w:val="18"/>
          <w:u w:val="single"/>
        </w:rPr>
        <w:t>Exercise 1</w:t>
      </w:r>
    </w:p>
    <w:p w14:paraId="37A35D46">
      <w:pPr>
        <w:pStyle w:val="12"/>
        <w:spacing w:before="0" w:after="0" w:line="240" w:lineRule="auto"/>
        <w:ind w:left="0" w:firstLine="0"/>
        <w:rPr>
          <w:szCs w:val="18"/>
          <w:lang w:val="en-MY"/>
        </w:rPr>
      </w:pPr>
      <w:r>
        <w:rPr>
          <w:szCs w:val="18"/>
          <w:lang w:val="en-MY"/>
        </w:rPr>
        <w:t xml:space="preserve">This program asks you to fill in the class declaration based on the implementation of the member functions. </w:t>
      </w:r>
    </w:p>
    <w:p w14:paraId="3D9F58A0">
      <w:pPr>
        <w:pStyle w:val="12"/>
        <w:spacing w:before="0" w:after="0" w:line="240" w:lineRule="auto"/>
        <w:ind w:left="0" w:firstLine="0"/>
        <w:rPr>
          <w:szCs w:val="18"/>
          <w:lang w:val="en-MY"/>
        </w:rPr>
      </w:pPr>
    </w:p>
    <w:p w14:paraId="47CB36A3">
      <w:pPr>
        <w:pStyle w:val="12"/>
        <w:spacing w:before="0" w:after="0" w:line="240" w:lineRule="auto"/>
        <w:ind w:left="0" w:firstLine="0"/>
        <w:rPr>
          <w:i/>
          <w:szCs w:val="18"/>
          <w:lang w:val="en-MY"/>
        </w:rPr>
      </w:pPr>
      <w:r>
        <w:rPr>
          <w:i/>
          <w:szCs w:val="18"/>
          <w:lang w:val="en-MY"/>
        </w:rPr>
        <w:t>Hint: To write your class declaration, observe carefully what the name of the class is, and what the potential members (data and functions) of the class are. Also, decide if the members should be granted public or private access.</w:t>
      </w:r>
    </w:p>
    <w:p w14:paraId="5D6112DF">
      <w:pPr>
        <w:pStyle w:val="12"/>
        <w:spacing w:before="0" w:after="0" w:line="240" w:lineRule="auto"/>
        <w:ind w:left="0" w:firstLine="0"/>
        <w:rPr>
          <w:szCs w:val="18"/>
          <w:lang w:val="en-MY"/>
        </w:rPr>
      </w:pPr>
    </w:p>
    <w:p w14:paraId="511C1906">
      <w:pPr>
        <w:pStyle w:val="12"/>
        <w:spacing w:before="0" w:after="0" w:line="240" w:lineRule="auto"/>
        <w:ind w:left="0" w:firstLine="0"/>
        <w:rPr>
          <w:szCs w:val="18"/>
          <w:lang w:val="en-MY"/>
        </w:rPr>
      </w:pPr>
    </w:p>
    <w:p w14:paraId="689F1C3D">
      <w:pPr>
        <w:pStyle w:val="12"/>
        <w:spacing w:before="0" w:after="0" w:line="240" w:lineRule="auto"/>
        <w:ind w:left="0" w:firstLine="0"/>
      </w:pPr>
      <w:r>
        <w:rPr>
          <w:rStyle w:val="7"/>
          <w:szCs w:val="18"/>
          <w:u w:val="single"/>
        </w:rPr>
        <w:t>Exercise 2</w:t>
      </w:r>
    </w:p>
    <w:p w14:paraId="1A078E3A">
      <w:pPr>
        <w:pStyle w:val="12"/>
        <w:spacing w:before="0" w:after="0" w:line="240" w:lineRule="auto"/>
        <w:ind w:left="0" w:firstLine="0"/>
      </w:pPr>
      <w:r>
        <w:rPr>
          <w:rStyle w:val="7"/>
          <w:szCs w:val="18"/>
          <w:lang w:val="en-MY"/>
        </w:rPr>
        <w:t xml:space="preserve">Fill in the client code (in main ( ) function) so that the following input and output will be generated: </w:t>
      </w:r>
    </w:p>
    <w:p w14:paraId="31FB0879">
      <w:pPr>
        <w:pStyle w:val="12"/>
        <w:spacing w:before="0" w:after="0" w:line="240" w:lineRule="auto"/>
        <w:ind w:left="0" w:firstLine="0"/>
        <w:rPr>
          <w:szCs w:val="18"/>
        </w:rPr>
      </w:pPr>
    </w:p>
    <w:p w14:paraId="7587923C">
      <w:pPr>
        <w:pStyle w:val="12"/>
        <w:spacing w:before="0" w:after="0" w:line="240" w:lineRule="auto"/>
        <w:ind w:left="0" w:firstLine="0"/>
        <w:rPr>
          <w:szCs w:val="18"/>
        </w:rPr>
      </w:pPr>
      <w:r>
        <w:rPr>
          <w:szCs w:val="18"/>
        </w:rPr>
        <w:t>Sample Run:</w:t>
      </w:r>
    </w:p>
    <w:p w14:paraId="70A324B0">
      <w:pPr>
        <w:pStyle w:val="4"/>
        <w:autoSpaceDE w:val="0"/>
        <w:spacing w:before="0" w:after="0" w:line="240" w:lineRule="auto"/>
      </w:pPr>
      <w:r>
        <w:rPr>
          <w:rStyle w:val="7"/>
          <w:rFonts w:ascii="Courier New" w:hAnsi="Courier New" w:cs="Courier New"/>
          <w:b/>
          <w:bCs/>
          <w:color w:val="000000"/>
          <w:szCs w:val="20"/>
          <w:lang w:val="en-MY"/>
        </w:rPr>
        <w:t xml:space="preserve">Please input the length of the side of the square </w:t>
      </w:r>
    </w:p>
    <w:p w14:paraId="6A5B9FC9">
      <w:pPr>
        <w:pStyle w:val="4"/>
        <w:autoSpaceDE w:val="0"/>
        <w:spacing w:before="0" w:after="0" w:line="240" w:lineRule="auto"/>
        <w:rPr>
          <w:rFonts w:ascii="Courier New" w:hAnsi="Courier New" w:cs="Courier New"/>
          <w:color w:val="000000"/>
          <w:szCs w:val="20"/>
          <w:lang w:val="en-MY"/>
        </w:rPr>
      </w:pPr>
      <w:r>
        <w:rPr>
          <w:rFonts w:ascii="Courier New" w:hAnsi="Courier New" w:cs="Courier New"/>
          <w:color w:val="000000"/>
          <w:szCs w:val="20"/>
          <w:lang w:val="en-MY"/>
        </w:rPr>
        <w:t xml:space="preserve">8 </w:t>
      </w:r>
    </w:p>
    <w:p w14:paraId="67075335">
      <w:pPr>
        <w:pStyle w:val="4"/>
        <w:autoSpaceDE w:val="0"/>
        <w:spacing w:before="0" w:after="0" w:line="240" w:lineRule="auto"/>
      </w:pPr>
      <w:r>
        <w:rPr>
          <w:rStyle w:val="7"/>
          <w:rFonts w:ascii="Courier New" w:hAnsi="Courier New" w:cs="Courier New"/>
          <w:b/>
          <w:bCs/>
          <w:color w:val="000000"/>
          <w:szCs w:val="20"/>
          <w:lang w:val="en-MY"/>
        </w:rPr>
        <w:t xml:space="preserve">The area of the square is 64 </w:t>
      </w:r>
    </w:p>
    <w:p w14:paraId="416665E9">
      <w:pPr>
        <w:pStyle w:val="12"/>
        <w:spacing w:before="0" w:after="0" w:line="240" w:lineRule="auto"/>
        <w:ind w:left="0" w:firstLine="0"/>
      </w:pPr>
      <w:r>
        <w:rPr>
          <w:rStyle w:val="7"/>
          <w:rFonts w:ascii="Courier New" w:hAnsi="Courier New" w:cs="Courier New"/>
          <w:b/>
          <w:bCs/>
          <w:sz w:val="22"/>
          <w:szCs w:val="20"/>
          <w:lang w:val="en-MY"/>
        </w:rPr>
        <w:t>The perimeter of the square is 32</w:t>
      </w:r>
    </w:p>
    <w:p w14:paraId="7C1992E4">
      <w:pPr>
        <w:pStyle w:val="12"/>
        <w:spacing w:before="0" w:after="0" w:line="240" w:lineRule="auto"/>
        <w:ind w:left="0" w:firstLine="0"/>
      </w:pPr>
    </w:p>
    <w:p w14:paraId="5E419AA6">
      <w:pPr>
        <w:pStyle w:val="12"/>
        <w:spacing w:before="0" w:after="0" w:line="240" w:lineRule="auto"/>
        <w:ind w:left="0" w:firstLine="0"/>
      </w:pPr>
    </w:p>
    <w:p w14:paraId="52568DBD">
      <w:pPr>
        <w:pStyle w:val="12"/>
        <w:spacing w:before="0" w:after="0" w:line="240" w:lineRule="auto"/>
        <w:ind w:left="0" w:firstLine="0"/>
        <w:rPr>
          <w:szCs w:val="18"/>
          <w:u w:val="single"/>
        </w:rPr>
      </w:pPr>
      <w:r>
        <w:rPr>
          <w:szCs w:val="18"/>
          <w:u w:val="single"/>
        </w:rPr>
        <w:t>Exercise 3</w:t>
      </w:r>
    </w:p>
    <w:p w14:paraId="03A70562">
      <w:pPr>
        <w:pStyle w:val="12"/>
        <w:spacing w:before="0" w:after="0" w:line="240" w:lineRule="auto"/>
        <w:ind w:left="0" w:firstLine="0"/>
      </w:pPr>
      <w:r>
        <w:t xml:space="preserve">Add two constructors and a destructor to the class and create the implementation of each. One constructor is the default constructor that sets the side to 1. The other constructor will allow the user to initialize the side at the definition of the object. The destructor does not have to do anything (memory space is reclaimed when the object is destroyed). Create another object called </w:t>
      </w:r>
      <w:r>
        <w:rPr>
          <w:rStyle w:val="7"/>
          <w:rFonts w:ascii="Courier New" w:hAnsi="Courier New" w:cs="Courier New"/>
        </w:rPr>
        <w:t xml:space="preserve">box1 </w:t>
      </w:r>
      <w:r>
        <w:t>that gives the value of 9 to the constructor at the definition. Add output statements so that the following is printed in addition to what is printed in Exercise 2.</w:t>
      </w:r>
    </w:p>
    <w:p w14:paraId="27A61059">
      <w:pPr>
        <w:pStyle w:val="12"/>
        <w:spacing w:before="0" w:after="0" w:line="240" w:lineRule="auto"/>
        <w:ind w:left="0" w:firstLine="0"/>
      </w:pPr>
    </w:p>
    <w:p w14:paraId="1AADFE18">
      <w:pPr>
        <w:pStyle w:val="12"/>
        <w:spacing w:before="0" w:after="0" w:line="240" w:lineRule="auto"/>
        <w:ind w:left="0" w:firstLine="0"/>
        <w:rPr>
          <w:szCs w:val="18"/>
        </w:rPr>
      </w:pPr>
      <w:r>
        <w:rPr>
          <w:szCs w:val="18"/>
        </w:rPr>
        <w:t>Sample Run:</w:t>
      </w:r>
    </w:p>
    <w:p w14:paraId="193E95EF">
      <w:pPr>
        <w:pStyle w:val="12"/>
        <w:spacing w:before="0" w:after="0" w:line="240" w:lineRule="auto"/>
        <w:ind w:left="0" w:firstLine="0"/>
        <w:rPr>
          <w:szCs w:val="18"/>
        </w:rPr>
      </w:pPr>
      <w:r>
        <w:rPr>
          <w:szCs w:val="18"/>
        </w:rPr>
        <w:t>…</w:t>
      </w:r>
    </w:p>
    <w:p w14:paraId="0129DAC8">
      <w:pPr>
        <w:pStyle w:val="4"/>
        <w:autoSpaceDE w:val="0"/>
        <w:spacing w:before="0" w:after="0" w:line="240" w:lineRule="auto"/>
      </w:pPr>
      <w:r>
        <w:rPr>
          <w:rStyle w:val="7"/>
          <w:rFonts w:ascii="Courier New" w:hAnsi="Courier New" w:cs="Courier New"/>
          <w:b/>
          <w:bCs/>
          <w:color w:val="000000"/>
          <w:szCs w:val="21"/>
          <w:lang w:val="en-MY"/>
        </w:rPr>
        <w:t xml:space="preserve">The area of box1 is 81 </w:t>
      </w:r>
    </w:p>
    <w:p w14:paraId="645B704C">
      <w:pPr>
        <w:pStyle w:val="12"/>
        <w:spacing w:before="0" w:after="0" w:line="240" w:lineRule="auto"/>
        <w:ind w:left="0" w:firstLine="0"/>
      </w:pPr>
      <w:r>
        <w:rPr>
          <w:rStyle w:val="7"/>
          <w:rFonts w:ascii="Courier New" w:hAnsi="Courier New" w:cs="Courier New"/>
          <w:b/>
          <w:bCs/>
          <w:sz w:val="22"/>
          <w:szCs w:val="21"/>
          <w:lang w:val="en-MY"/>
        </w:rPr>
        <w:t>The perimeter of box1 is 36</w:t>
      </w:r>
    </w:p>
    <w:p w14:paraId="1BDB6BE4">
      <w:pPr>
        <w:pStyle w:val="12"/>
        <w:spacing w:before="0" w:after="0" w:line="240" w:lineRule="auto"/>
        <w:ind w:left="0" w:firstLine="0"/>
        <w:rPr>
          <w:rFonts w:ascii="Courier New" w:hAnsi="Courier New"/>
          <w:sz w:val="18"/>
          <w:szCs w:val="18"/>
        </w:rPr>
      </w:pPr>
    </w:p>
    <w:p w14:paraId="4BA6934B">
      <w:pPr>
        <w:pStyle w:val="12"/>
        <w:spacing w:before="0" w:after="0" w:line="240" w:lineRule="auto"/>
        <w:ind w:left="0" w:firstLine="0"/>
        <w:rPr>
          <w:rFonts w:ascii="Courier New" w:hAnsi="Courier New"/>
          <w:sz w:val="18"/>
          <w:szCs w:val="18"/>
        </w:rPr>
      </w:pPr>
    </w:p>
    <w:p w14:paraId="5D8592D1">
      <w:pPr>
        <w:pStyle w:val="12"/>
        <w:spacing w:before="0" w:after="0" w:line="240" w:lineRule="auto"/>
        <w:ind w:left="0" w:firstLine="0"/>
      </w:pPr>
      <w:r>
        <w:rPr>
          <w:rStyle w:val="7"/>
          <w:b/>
          <w:bCs/>
        </w:rPr>
        <w:t>LAB 8.5   Implementing Classes</w:t>
      </w:r>
    </w:p>
    <w:p w14:paraId="146E4334">
      <w:pPr>
        <w:pStyle w:val="12"/>
        <w:spacing w:before="0" w:after="0" w:line="240" w:lineRule="auto"/>
        <w:ind w:left="0" w:firstLine="0"/>
        <w:rPr>
          <w:szCs w:val="18"/>
        </w:rPr>
      </w:pPr>
    </w:p>
    <w:p w14:paraId="68547952">
      <w:pPr>
        <w:pStyle w:val="12"/>
        <w:spacing w:before="0" w:after="0" w:line="240" w:lineRule="auto"/>
        <w:ind w:left="0" w:firstLine="0"/>
      </w:pPr>
      <w:r>
        <w:rPr>
          <w:rStyle w:val="7"/>
          <w:szCs w:val="18"/>
        </w:rPr>
        <w:t xml:space="preserve">Retrieve program </w:t>
      </w:r>
      <w:r>
        <w:rPr>
          <w:rStyle w:val="7"/>
          <w:rFonts w:ascii="Courier New" w:hAnsi="Courier New"/>
          <w:sz w:val="18"/>
          <w:szCs w:val="18"/>
        </w:rPr>
        <w:t>circles.cpp</w:t>
      </w:r>
      <w:r>
        <w:rPr>
          <w:rStyle w:val="7"/>
          <w:szCs w:val="18"/>
        </w:rPr>
        <w:t xml:space="preserve"> from the Lab 8 folder. The code is as follows:</w:t>
      </w:r>
    </w:p>
    <w:p w14:paraId="3DD799E3">
      <w:pPr>
        <w:pStyle w:val="12"/>
        <w:spacing w:before="0" w:after="0" w:line="240" w:lineRule="auto"/>
        <w:ind w:left="0" w:firstLine="0"/>
        <w:rPr>
          <w:szCs w:val="18"/>
        </w:rPr>
      </w:pPr>
    </w:p>
    <w:p w14:paraId="3A977BB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#include &lt;iostream&gt;</w:t>
      </w:r>
    </w:p>
    <w:p w14:paraId="4C74C18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using namespace std;</w:t>
      </w:r>
    </w:p>
    <w:p w14:paraId="5744569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180AD87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This program declares a class for a circle that will have</w:t>
      </w:r>
    </w:p>
    <w:p w14:paraId="190717C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member functions that set the center, find the area, find</w:t>
      </w:r>
    </w:p>
    <w:p w14:paraId="4FF6486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the circumference and display these attributes.</w:t>
      </w:r>
    </w:p>
    <w:p w14:paraId="0AFB877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The program as written does not allow the user to input data, but</w:t>
      </w:r>
    </w:p>
    <w:p w14:paraId="2F2DCDB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rather has the radii and center coordinates of the circles</w:t>
      </w:r>
    </w:p>
    <w:p w14:paraId="2A649A4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(spheres in the program) initialized at definition or set by a function.</w:t>
      </w:r>
    </w:p>
    <w:p w14:paraId="19ACF6A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240EBFF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class declaration section (header file)</w:t>
      </w:r>
    </w:p>
    <w:p w14:paraId="6B1173A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class Circles</w:t>
      </w:r>
    </w:p>
    <w:p w14:paraId="1684A01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56B911A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public:</w:t>
      </w:r>
    </w:p>
    <w:p w14:paraId="7510A8F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void setCenter(int x, int y);</w:t>
      </w:r>
    </w:p>
    <w:p w14:paraId="32BBAA4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double findArea();</w:t>
      </w:r>
    </w:p>
    <w:p w14:paraId="25C8ED0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double findCircumference();</w:t>
      </w:r>
    </w:p>
    <w:p w14:paraId="386A822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void printCircleStats(); // This outputs the radius and center of the circle. Circles (float r); // Constructor</w:t>
      </w:r>
    </w:p>
    <w:p w14:paraId="75EC09C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Circles(); // Default constructor </w:t>
      </w:r>
    </w:p>
    <w:p w14:paraId="4C442AE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private:</w:t>
      </w:r>
    </w:p>
    <w:p w14:paraId="25AC1A0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float radius;</w:t>
      </w:r>
    </w:p>
    <w:p w14:paraId="22D4B62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int center_x;</w:t>
      </w:r>
    </w:p>
    <w:p w14:paraId="5E0128E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int center_y;</w:t>
      </w:r>
    </w:p>
    <w:p w14:paraId="2619C01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4450659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11CA36F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const double PI = 3.14;</w:t>
      </w:r>
    </w:p>
    <w:p w14:paraId="5C957D3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153229E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Client section </w:t>
      </w:r>
    </w:p>
    <w:p w14:paraId="06548F4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int main()</w:t>
      </w:r>
    </w:p>
    <w:p w14:paraId="286DD46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56583AC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Circles sphere(8); </w:t>
      </w:r>
    </w:p>
    <w:p w14:paraId="40B1DFE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sphere.setCenter(9,10);           // Exercise 1: this line cannot be used</w:t>
      </w:r>
    </w:p>
    <w:p w14:paraId="4762024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3CF5850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sphere.printCircleStats();</w:t>
      </w:r>
    </w:p>
    <w:p w14:paraId="2287D2D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"The area of the circle is " &lt;&lt; sphere.findArea() &lt;&lt; endl;</w:t>
      </w:r>
    </w:p>
    <w:p w14:paraId="1B91583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cout &lt;&lt; "The circumference of the circle is "</w:t>
      </w:r>
    </w:p>
    <w:p w14:paraId="2C153F5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&lt;&lt; sphere.findCircumference() &lt;&lt; endl;</w:t>
      </w:r>
    </w:p>
    <w:p w14:paraId="7B7A80F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23E6AD0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return 0;</w:t>
      </w:r>
    </w:p>
    <w:p w14:paraId="68AC1C5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1A7F7FF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7269E79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//Implementation section      Member function implementation</w:t>
      </w:r>
    </w:p>
    <w:p w14:paraId="31FA66A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299DC61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Circles::Circles()</w:t>
      </w:r>
    </w:p>
    <w:p w14:paraId="4729262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6A7DCBC5">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radius = 1;</w:t>
      </w:r>
    </w:p>
    <w:p w14:paraId="74CE68A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2306ACC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3440131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Fill in the code to implement the non-default constructor</w:t>
      </w:r>
    </w:p>
    <w:p w14:paraId="5366BE9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4B5DB31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Fill in the code to implement the findArea member function</w:t>
      </w:r>
    </w:p>
    <w:p w14:paraId="6D4EFA8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p>
    <w:p w14:paraId="4E13A2F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Fill in the code to implement the findCircumference member function</w:t>
      </w:r>
    </w:p>
    <w:p w14:paraId="534C01B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p>
    <w:p w14:paraId="2C41ABC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p>
    <w:p w14:paraId="00FDC4F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void Circles::printCircleStats()</w:t>
      </w:r>
    </w:p>
    <w:p w14:paraId="3C451B2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This procedure prints out the radius and center coordinates of the circle</w:t>
      </w:r>
    </w:p>
    <w:p w14:paraId="007C54D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object that calls it.</w:t>
      </w:r>
    </w:p>
    <w:p w14:paraId="6EEB0DB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w:t>
      </w:r>
    </w:p>
    <w:p w14:paraId="296FE15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cout &lt;&lt; "The radius of the circle is " &lt;&lt; radius &lt;&lt; endl;</w:t>
      </w:r>
    </w:p>
    <w:p w14:paraId="6C7BD1F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cout &lt;&lt; "The center of the circle is (" &lt;&lt; center_x</w:t>
      </w:r>
    </w:p>
    <w:p w14:paraId="5CAE845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&lt;&lt; "'" &lt;&lt; center_y &lt;&lt; ")" &lt;&lt; endl;</w:t>
      </w:r>
    </w:p>
    <w:p w14:paraId="740EF46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w:t>
      </w:r>
    </w:p>
    <w:p w14:paraId="132A7AE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p>
    <w:p w14:paraId="1BD949C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void Circles::setCenter(int x, int y)</w:t>
      </w:r>
    </w:p>
    <w:p w14:paraId="2A43507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This procedure will take the coordinates of the center of the circle from</w:t>
      </w:r>
    </w:p>
    <w:p w14:paraId="0149CD2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the user and place them in the appropriate member data.</w:t>
      </w:r>
    </w:p>
    <w:p w14:paraId="415A3EE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w:t>
      </w:r>
    </w:p>
    <w:p w14:paraId="022F0E6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center_x = x;</w:t>
      </w:r>
    </w:p>
    <w:p w14:paraId="137E382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center_y = y;</w:t>
      </w:r>
    </w:p>
    <w:p w14:paraId="243ACD3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w:t>
      </w:r>
    </w:p>
    <w:p w14:paraId="769B78B4">
      <w:pPr>
        <w:pStyle w:val="12"/>
        <w:spacing w:before="0" w:after="0" w:line="240" w:lineRule="auto"/>
        <w:ind w:left="0" w:firstLine="0"/>
        <w:rPr>
          <w:rFonts w:ascii="Courier New" w:hAnsi="Courier New"/>
          <w:sz w:val="18"/>
          <w:szCs w:val="18"/>
        </w:rPr>
      </w:pPr>
    </w:p>
    <w:p w14:paraId="2F2A83CC">
      <w:pPr>
        <w:pStyle w:val="12"/>
        <w:spacing w:before="0" w:after="0" w:line="240" w:lineRule="auto"/>
        <w:ind w:left="0" w:firstLine="0"/>
      </w:pPr>
      <w:r>
        <w:rPr>
          <w:rStyle w:val="7"/>
          <w:szCs w:val="18"/>
          <w:u w:val="single"/>
        </w:rPr>
        <w:t>Exercise 1</w:t>
      </w:r>
    </w:p>
    <w:p w14:paraId="71F1528C">
      <w:pPr>
        <w:pStyle w:val="12"/>
        <w:spacing w:before="0" w:after="0" w:line="240" w:lineRule="auto"/>
        <w:ind w:left="0" w:firstLine="0"/>
      </w:pPr>
      <w:r>
        <w:rPr>
          <w:rStyle w:val="7"/>
          <w:szCs w:val="18"/>
        </w:rPr>
        <w:t>Modify</w:t>
      </w:r>
      <w:r>
        <w:rPr>
          <w:rStyle w:val="7"/>
          <w:szCs w:val="18"/>
          <w:lang w:val="en-MY"/>
        </w:rPr>
        <w:t xml:space="preserve"> the code so that setting the center of the circle is also done during the object definition. This means that the constructors will also take care of this initialization. Make the default center at point (0, 0) and keep the default radius as 1. Have </w:t>
      </w:r>
      <w:r>
        <w:rPr>
          <w:rStyle w:val="7"/>
          <w:rFonts w:ascii="Courier New" w:hAnsi="Courier New" w:cs="Courier New"/>
          <w:szCs w:val="18"/>
          <w:lang w:val="en-MY"/>
        </w:rPr>
        <w:t>sphere</w:t>
      </w:r>
      <w:r>
        <w:rPr>
          <w:rStyle w:val="7"/>
          <w:szCs w:val="18"/>
          <w:lang w:val="en-MY"/>
        </w:rPr>
        <w:t xml:space="preserve"> object defined with initial values of 8 for the radius and (9, 10) for the center. How does this affect existing functions and code in the main function? The following output should be produced.</w:t>
      </w:r>
    </w:p>
    <w:p w14:paraId="1BD3FD0D">
      <w:pPr>
        <w:pStyle w:val="12"/>
        <w:spacing w:before="0" w:after="0" w:line="240" w:lineRule="auto"/>
        <w:ind w:left="0" w:firstLine="0"/>
        <w:rPr>
          <w:szCs w:val="18"/>
        </w:rPr>
      </w:pPr>
    </w:p>
    <w:p w14:paraId="3B3A7758">
      <w:pPr>
        <w:pStyle w:val="12"/>
        <w:spacing w:before="0" w:after="0" w:line="240" w:lineRule="auto"/>
        <w:ind w:left="0" w:firstLine="0"/>
        <w:rPr>
          <w:szCs w:val="18"/>
        </w:rPr>
      </w:pPr>
      <w:r>
        <w:rPr>
          <w:szCs w:val="18"/>
        </w:rPr>
        <w:t>Sample Run:</w:t>
      </w:r>
    </w:p>
    <w:p w14:paraId="28B43251">
      <w:pPr>
        <w:pStyle w:val="4"/>
        <w:autoSpaceDE w:val="0"/>
        <w:spacing w:before="0" w:after="0" w:line="240" w:lineRule="auto"/>
      </w:pPr>
      <w:r>
        <w:rPr>
          <w:rStyle w:val="7"/>
          <w:rFonts w:ascii="Courier New" w:hAnsi="Courier New" w:cs="Courier New"/>
          <w:b/>
          <w:bCs/>
          <w:color w:val="000000"/>
          <w:lang w:val="en-MY"/>
        </w:rPr>
        <w:t xml:space="preserve">The radius of the circle is 8 </w:t>
      </w:r>
    </w:p>
    <w:p w14:paraId="16AF2B56">
      <w:pPr>
        <w:pStyle w:val="4"/>
        <w:autoSpaceDE w:val="0"/>
        <w:spacing w:before="0" w:after="0" w:line="240" w:lineRule="auto"/>
        <w:rPr>
          <w:rFonts w:ascii="Courier New" w:hAnsi="Courier New" w:cs="Courier New"/>
          <w:b/>
          <w:bCs/>
          <w:color w:val="000000"/>
          <w:lang w:val="en-MY"/>
        </w:rPr>
      </w:pPr>
      <w:r>
        <w:rPr>
          <w:rFonts w:ascii="Courier New" w:hAnsi="Courier New" w:cs="Courier New"/>
          <w:b/>
          <w:bCs/>
          <w:color w:val="000000"/>
          <w:lang w:val="en-MY"/>
        </w:rPr>
        <w:t xml:space="preserve">The center of the circle is (9, 10) </w:t>
      </w:r>
    </w:p>
    <w:p w14:paraId="7C83FE3C">
      <w:pPr>
        <w:pStyle w:val="4"/>
        <w:autoSpaceDE w:val="0"/>
        <w:spacing w:before="0" w:after="0" w:line="240" w:lineRule="auto"/>
      </w:pPr>
      <w:r>
        <w:rPr>
          <w:rStyle w:val="7"/>
          <w:rFonts w:ascii="Courier New" w:hAnsi="Courier New" w:cs="Courier New"/>
          <w:b/>
          <w:bCs/>
          <w:color w:val="000000"/>
          <w:lang w:val="en-MY"/>
        </w:rPr>
        <w:t xml:space="preserve">The area of the circle is 200.96 </w:t>
      </w:r>
    </w:p>
    <w:p w14:paraId="48924F28">
      <w:pPr>
        <w:pStyle w:val="12"/>
        <w:spacing w:before="0" w:after="0" w:line="240" w:lineRule="auto"/>
        <w:ind w:left="0" w:firstLine="0"/>
      </w:pPr>
      <w:r>
        <w:rPr>
          <w:rStyle w:val="7"/>
          <w:rFonts w:ascii="Courier New" w:hAnsi="Courier New" w:cs="Courier New"/>
          <w:b/>
          <w:bCs/>
          <w:sz w:val="22"/>
          <w:lang w:val="en-MY"/>
        </w:rPr>
        <w:t>The circumference of the circle if 50.24</w:t>
      </w:r>
    </w:p>
    <w:p w14:paraId="6F663767">
      <w:pPr>
        <w:pStyle w:val="12"/>
        <w:spacing w:before="0" w:after="0" w:line="240" w:lineRule="auto"/>
        <w:ind w:left="0" w:firstLine="0"/>
        <w:rPr>
          <w:rFonts w:ascii="Courier New" w:hAnsi="Courier New"/>
          <w:sz w:val="18"/>
          <w:szCs w:val="18"/>
        </w:rPr>
      </w:pPr>
    </w:p>
    <w:p w14:paraId="2205A87E">
      <w:pPr>
        <w:pStyle w:val="12"/>
        <w:spacing w:before="0" w:after="0" w:line="240" w:lineRule="auto"/>
        <w:ind w:left="0" w:firstLine="0"/>
      </w:pPr>
      <w:r>
        <w:rPr>
          <w:rStyle w:val="7"/>
          <w:i/>
          <w:szCs w:val="18"/>
          <w:lang w:val="en-MY"/>
        </w:rPr>
        <w:t xml:space="preserve">Note: The function </w:t>
      </w:r>
      <w:r>
        <w:rPr>
          <w:rStyle w:val="7"/>
          <w:rFonts w:ascii="Courier New" w:hAnsi="Courier New" w:cs="Courier New"/>
          <w:i/>
          <w:szCs w:val="18"/>
          <w:lang w:val="en-MY"/>
        </w:rPr>
        <w:t>setCenter</w:t>
      </w:r>
      <w:r>
        <w:rPr>
          <w:rStyle w:val="7"/>
          <w:i/>
          <w:szCs w:val="18"/>
          <w:lang w:val="en-MY"/>
        </w:rPr>
        <w:t xml:space="preserve"> will no longer be called. You can choose to remove this function (both from class declaration and implementation).</w:t>
      </w:r>
    </w:p>
    <w:p w14:paraId="13A75A9F">
      <w:pPr>
        <w:pStyle w:val="12"/>
        <w:spacing w:before="0" w:after="0" w:line="240" w:lineRule="auto"/>
        <w:ind w:left="0" w:firstLine="0"/>
        <w:rPr>
          <w:rFonts w:ascii="Courier New" w:hAnsi="Courier New"/>
          <w:i/>
          <w:sz w:val="18"/>
          <w:szCs w:val="18"/>
        </w:rPr>
      </w:pPr>
    </w:p>
    <w:p w14:paraId="0E4038E1">
      <w:pPr>
        <w:pStyle w:val="12"/>
        <w:spacing w:before="0" w:after="0" w:line="240" w:lineRule="auto"/>
        <w:ind w:left="0" w:firstLine="0"/>
        <w:rPr>
          <w:rFonts w:ascii="Courier New" w:hAnsi="Courier New"/>
          <w:sz w:val="18"/>
          <w:szCs w:val="18"/>
        </w:rPr>
      </w:pPr>
    </w:p>
    <w:p w14:paraId="7EC46F8D">
      <w:pPr>
        <w:pStyle w:val="12"/>
        <w:spacing w:before="0" w:after="0" w:line="240" w:lineRule="auto"/>
        <w:ind w:left="0" w:firstLine="0"/>
        <w:rPr>
          <w:szCs w:val="18"/>
          <w:u w:val="single"/>
        </w:rPr>
      </w:pPr>
      <w:r>
        <w:rPr>
          <w:szCs w:val="18"/>
          <w:u w:val="single"/>
        </w:rPr>
        <w:t>Exercise 2</w:t>
      </w:r>
    </w:p>
    <w:p w14:paraId="77FDCDF4">
      <w:pPr>
        <w:pStyle w:val="12"/>
        <w:spacing w:before="0" w:after="0" w:line="240" w:lineRule="auto"/>
        <w:ind w:left="0" w:firstLine="0"/>
      </w:pPr>
      <w:r>
        <w:rPr>
          <w:rStyle w:val="7"/>
          <w:lang w:val="en-MY"/>
        </w:rPr>
        <w:t xml:space="preserve">Modify the program so that the user can enter either just </w:t>
      </w:r>
      <w:r>
        <w:rPr>
          <w:rStyle w:val="7"/>
          <w:u w:val="single"/>
          <w:lang w:val="en-MY"/>
        </w:rPr>
        <w:t>the radius</w:t>
      </w:r>
      <w:r>
        <w:rPr>
          <w:rStyle w:val="7"/>
          <w:lang w:val="en-MY"/>
        </w:rPr>
        <w:t xml:space="preserve">, </w:t>
      </w:r>
      <w:r>
        <w:rPr>
          <w:rStyle w:val="7"/>
          <w:u w:val="single"/>
          <w:lang w:val="en-MY"/>
        </w:rPr>
        <w:t>the radius and the center</w:t>
      </w:r>
      <w:r>
        <w:rPr>
          <w:rStyle w:val="7"/>
          <w:lang w:val="en-MY"/>
        </w:rPr>
        <w:t xml:space="preserve">, or </w:t>
      </w:r>
      <w:r>
        <w:rPr>
          <w:rStyle w:val="7"/>
          <w:u w:val="single"/>
          <w:lang w:val="en-MY"/>
        </w:rPr>
        <w:t>nothing</w:t>
      </w:r>
      <w:r>
        <w:rPr>
          <w:rStyle w:val="7"/>
          <w:lang w:val="en-MY"/>
        </w:rPr>
        <w:t xml:space="preserve"> at the time the object is defined. You can continue to assume that the default radius is 1 and the default center is (0, 0). Go on and define the following objects:</w:t>
      </w:r>
    </w:p>
    <w:p w14:paraId="4943163E">
      <w:pPr>
        <w:pStyle w:val="12"/>
        <w:spacing w:before="0" w:after="0" w:line="240" w:lineRule="auto"/>
        <w:ind w:left="0" w:firstLine="0"/>
      </w:pPr>
    </w:p>
    <w:p w14:paraId="6D3A91F3">
      <w:pPr>
        <w:pStyle w:val="12"/>
        <w:numPr>
          <w:ilvl w:val="0"/>
          <w:numId w:val="2"/>
        </w:numPr>
        <w:spacing w:before="0" w:after="0" w:line="240" w:lineRule="auto"/>
      </w:pPr>
      <w:r>
        <w:rPr>
          <w:rStyle w:val="7"/>
          <w:lang w:val="en-MY"/>
        </w:rPr>
        <w:t xml:space="preserve">An object </w:t>
      </w:r>
      <w:r>
        <w:rPr>
          <w:rStyle w:val="7"/>
          <w:rFonts w:ascii="Courier New" w:hAnsi="Courier New" w:cs="Courier New"/>
          <w:lang w:val="en-MY"/>
        </w:rPr>
        <w:t>sphere1</w:t>
      </w:r>
      <w:r>
        <w:rPr>
          <w:rStyle w:val="7"/>
          <w:lang w:val="en-MY"/>
        </w:rPr>
        <w:t>, giving just radius 2</w:t>
      </w:r>
    </w:p>
    <w:p w14:paraId="7CCF3798">
      <w:pPr>
        <w:pStyle w:val="12"/>
        <w:numPr>
          <w:ilvl w:val="0"/>
          <w:numId w:val="2"/>
        </w:numPr>
        <w:spacing w:before="0" w:after="0" w:line="240" w:lineRule="auto"/>
      </w:pPr>
      <w:r>
        <w:rPr>
          <w:rStyle w:val="7"/>
          <w:lang w:val="en-MY"/>
        </w:rPr>
        <w:t xml:space="preserve">An object </w:t>
      </w:r>
      <w:r>
        <w:rPr>
          <w:rStyle w:val="7"/>
          <w:rFonts w:ascii="Courier New" w:hAnsi="Courier New" w:cs="Courier New"/>
          <w:lang w:val="en-MY"/>
        </w:rPr>
        <w:t>sphere2</w:t>
      </w:r>
      <w:r>
        <w:rPr>
          <w:rStyle w:val="7"/>
          <w:lang w:val="en-MY"/>
        </w:rPr>
        <w:t>, giving neither the radius nor the center</w:t>
      </w:r>
    </w:p>
    <w:p w14:paraId="5AFD2541">
      <w:pPr>
        <w:pStyle w:val="12"/>
        <w:numPr>
          <w:ilvl w:val="0"/>
          <w:numId w:val="2"/>
        </w:numPr>
        <w:spacing w:before="0" w:after="0" w:line="240" w:lineRule="auto"/>
      </w:pPr>
      <w:r>
        <w:rPr>
          <w:rStyle w:val="7"/>
          <w:lang w:val="en-MY"/>
        </w:rPr>
        <w:t xml:space="preserve">An object </w:t>
      </w:r>
      <w:r>
        <w:rPr>
          <w:rStyle w:val="7"/>
          <w:rFonts w:ascii="Courier New" w:hAnsi="Courier New" w:cs="Courier New"/>
          <w:lang w:val="en-MY"/>
        </w:rPr>
        <w:t>sphere3</w:t>
      </w:r>
      <w:r>
        <w:rPr>
          <w:rStyle w:val="7"/>
          <w:lang w:val="en-MY"/>
        </w:rPr>
        <w:t>, giving just the center (15, 16)</w:t>
      </w:r>
    </w:p>
    <w:p w14:paraId="68EE976E">
      <w:pPr>
        <w:pStyle w:val="12"/>
        <w:spacing w:before="0" w:after="0" w:line="240" w:lineRule="auto"/>
        <w:ind w:left="0" w:firstLine="0"/>
      </w:pPr>
    </w:p>
    <w:p w14:paraId="266DF597">
      <w:pPr>
        <w:pStyle w:val="12"/>
        <w:spacing w:before="0" w:after="0" w:line="240" w:lineRule="auto"/>
        <w:ind w:left="0" w:firstLine="0"/>
        <w:rPr>
          <w:szCs w:val="18"/>
        </w:rPr>
      </w:pPr>
      <w:r>
        <w:rPr>
          <w:szCs w:val="18"/>
        </w:rPr>
        <w:t>Additional Output:</w:t>
      </w:r>
    </w:p>
    <w:p w14:paraId="32200022">
      <w:pPr>
        <w:pStyle w:val="4"/>
        <w:autoSpaceDE w:val="0"/>
        <w:spacing w:before="0" w:after="0" w:line="240" w:lineRule="auto"/>
      </w:pPr>
      <w:r>
        <w:rPr>
          <w:rStyle w:val="7"/>
          <w:rFonts w:ascii="Courier New" w:hAnsi="Courier New" w:cs="Courier New"/>
          <w:b/>
          <w:bCs/>
          <w:color w:val="000000"/>
          <w:lang w:val="en-MY"/>
        </w:rPr>
        <w:t xml:space="preserve">The radius of the circle is 2 </w:t>
      </w:r>
    </w:p>
    <w:p w14:paraId="35322FF9">
      <w:pPr>
        <w:pStyle w:val="4"/>
        <w:autoSpaceDE w:val="0"/>
        <w:spacing w:before="0" w:after="0" w:line="240" w:lineRule="auto"/>
        <w:rPr>
          <w:rFonts w:ascii="Courier New" w:hAnsi="Courier New" w:cs="Courier New"/>
          <w:b/>
          <w:bCs/>
          <w:color w:val="000000"/>
          <w:lang w:val="en-MY"/>
        </w:rPr>
      </w:pPr>
      <w:r>
        <w:rPr>
          <w:rFonts w:ascii="Courier New" w:hAnsi="Courier New" w:cs="Courier New"/>
          <w:b/>
          <w:bCs/>
          <w:color w:val="000000"/>
          <w:lang w:val="en-MY"/>
        </w:rPr>
        <w:t xml:space="preserve">The center of the circle is (0, 0) </w:t>
      </w:r>
    </w:p>
    <w:p w14:paraId="73E5C202">
      <w:pPr>
        <w:pStyle w:val="4"/>
        <w:autoSpaceDE w:val="0"/>
        <w:spacing w:before="0" w:after="0" w:line="240" w:lineRule="auto"/>
      </w:pPr>
      <w:r>
        <w:rPr>
          <w:rStyle w:val="7"/>
          <w:rFonts w:ascii="Courier New" w:hAnsi="Courier New" w:cs="Courier New"/>
          <w:b/>
          <w:bCs/>
          <w:color w:val="000000"/>
          <w:lang w:val="en-MY"/>
        </w:rPr>
        <w:t xml:space="preserve">The area of the circle is 12.56 </w:t>
      </w:r>
    </w:p>
    <w:p w14:paraId="675DA15B">
      <w:pPr>
        <w:pStyle w:val="12"/>
        <w:spacing w:before="0" w:after="0" w:line="240" w:lineRule="auto"/>
        <w:ind w:left="0" w:firstLine="0"/>
      </w:pPr>
      <w:r>
        <w:rPr>
          <w:rStyle w:val="7"/>
          <w:rFonts w:ascii="Courier New" w:hAnsi="Courier New" w:cs="Courier New"/>
          <w:b/>
          <w:bCs/>
          <w:sz w:val="22"/>
          <w:lang w:val="en-MY"/>
        </w:rPr>
        <w:t>The circumference of the circle if 12.56</w:t>
      </w:r>
    </w:p>
    <w:p w14:paraId="6FDF88E4">
      <w:pPr>
        <w:pStyle w:val="12"/>
        <w:spacing w:before="0" w:after="0" w:line="240" w:lineRule="auto"/>
        <w:ind w:left="0" w:firstLine="0"/>
      </w:pPr>
    </w:p>
    <w:p w14:paraId="2EBE2581">
      <w:pPr>
        <w:pStyle w:val="4"/>
        <w:autoSpaceDE w:val="0"/>
        <w:spacing w:before="0" w:after="0" w:line="240" w:lineRule="auto"/>
      </w:pPr>
      <w:r>
        <w:rPr>
          <w:rStyle w:val="7"/>
          <w:rFonts w:ascii="Courier New" w:hAnsi="Courier New" w:cs="Courier New"/>
          <w:b/>
          <w:bCs/>
          <w:color w:val="000000"/>
          <w:lang w:val="en-MY"/>
        </w:rPr>
        <w:t xml:space="preserve">The radius of the circle is 1 </w:t>
      </w:r>
    </w:p>
    <w:p w14:paraId="1265DE84">
      <w:pPr>
        <w:pStyle w:val="4"/>
        <w:autoSpaceDE w:val="0"/>
        <w:spacing w:before="0" w:after="0" w:line="240" w:lineRule="auto"/>
        <w:rPr>
          <w:rFonts w:ascii="Courier New" w:hAnsi="Courier New" w:cs="Courier New"/>
          <w:b/>
          <w:bCs/>
          <w:color w:val="000000"/>
          <w:lang w:val="en-MY"/>
        </w:rPr>
      </w:pPr>
      <w:r>
        <w:rPr>
          <w:rFonts w:ascii="Courier New" w:hAnsi="Courier New" w:cs="Courier New"/>
          <w:b/>
          <w:bCs/>
          <w:color w:val="000000"/>
          <w:lang w:val="en-MY"/>
        </w:rPr>
        <w:t xml:space="preserve">The center of the circle is (0, 0) </w:t>
      </w:r>
    </w:p>
    <w:p w14:paraId="061E0D74">
      <w:pPr>
        <w:pStyle w:val="4"/>
        <w:autoSpaceDE w:val="0"/>
        <w:spacing w:before="0" w:after="0" w:line="240" w:lineRule="auto"/>
      </w:pPr>
      <w:r>
        <w:rPr>
          <w:rStyle w:val="7"/>
          <w:rFonts w:ascii="Courier New" w:hAnsi="Courier New" w:cs="Courier New"/>
          <w:b/>
          <w:bCs/>
          <w:color w:val="000000"/>
          <w:lang w:val="en-MY"/>
        </w:rPr>
        <w:t xml:space="preserve">The area of the circle is 3.14 </w:t>
      </w:r>
    </w:p>
    <w:p w14:paraId="48770462">
      <w:pPr>
        <w:pStyle w:val="12"/>
        <w:spacing w:before="0" w:after="0" w:line="240" w:lineRule="auto"/>
        <w:ind w:left="0" w:firstLine="0"/>
        <w:rPr>
          <w:rFonts w:ascii="Courier New" w:hAnsi="Courier New" w:cs="Courier New"/>
          <w:b/>
          <w:bCs/>
          <w:sz w:val="22"/>
          <w:lang w:val="en-MY"/>
        </w:rPr>
      </w:pPr>
      <w:r>
        <w:rPr>
          <w:rFonts w:ascii="Courier New" w:hAnsi="Courier New" w:cs="Courier New"/>
          <w:b/>
          <w:bCs/>
          <w:sz w:val="22"/>
          <w:lang w:val="en-MY"/>
        </w:rPr>
        <w:t>The circumference of the circle if 6.28</w:t>
      </w:r>
    </w:p>
    <w:p w14:paraId="7314C9E0">
      <w:pPr>
        <w:pStyle w:val="12"/>
        <w:spacing w:before="0" w:after="0" w:line="240" w:lineRule="auto"/>
        <w:ind w:left="0" w:firstLine="0"/>
        <w:rPr>
          <w:rFonts w:ascii="Courier New" w:hAnsi="Courier New" w:cs="Courier New"/>
          <w:b/>
          <w:bCs/>
          <w:sz w:val="22"/>
          <w:lang w:val="en-MY"/>
        </w:rPr>
      </w:pPr>
    </w:p>
    <w:p w14:paraId="250ED375">
      <w:pPr>
        <w:pStyle w:val="4"/>
        <w:autoSpaceDE w:val="0"/>
        <w:spacing w:before="0" w:after="0" w:line="240" w:lineRule="auto"/>
      </w:pPr>
      <w:r>
        <w:rPr>
          <w:rStyle w:val="7"/>
          <w:rFonts w:ascii="Courier New" w:hAnsi="Courier New" w:cs="Courier New"/>
          <w:b/>
          <w:bCs/>
          <w:color w:val="000000"/>
          <w:lang w:val="en-MY"/>
        </w:rPr>
        <w:t xml:space="preserve">The radius of the circle is 1 </w:t>
      </w:r>
    </w:p>
    <w:p w14:paraId="511DEBCC">
      <w:pPr>
        <w:pStyle w:val="4"/>
        <w:autoSpaceDE w:val="0"/>
        <w:spacing w:before="0" w:after="0" w:line="240" w:lineRule="auto"/>
        <w:rPr>
          <w:rFonts w:ascii="Courier New" w:hAnsi="Courier New" w:cs="Courier New"/>
          <w:b/>
          <w:bCs/>
          <w:color w:val="000000"/>
          <w:lang w:val="en-MY"/>
        </w:rPr>
      </w:pPr>
      <w:r>
        <w:rPr>
          <w:rFonts w:ascii="Courier New" w:hAnsi="Courier New" w:cs="Courier New"/>
          <w:b/>
          <w:bCs/>
          <w:color w:val="000000"/>
          <w:lang w:val="en-MY"/>
        </w:rPr>
        <w:t xml:space="preserve">The center of the circle is (15, 16) </w:t>
      </w:r>
    </w:p>
    <w:p w14:paraId="451268E8">
      <w:pPr>
        <w:pStyle w:val="4"/>
        <w:autoSpaceDE w:val="0"/>
        <w:spacing w:before="0" w:after="0" w:line="240" w:lineRule="auto"/>
      </w:pPr>
      <w:r>
        <w:rPr>
          <w:rStyle w:val="7"/>
          <w:rFonts w:ascii="Courier New" w:hAnsi="Courier New" w:cs="Courier New"/>
          <w:b/>
          <w:bCs/>
          <w:color w:val="000000"/>
          <w:lang w:val="en-MY"/>
        </w:rPr>
        <w:t xml:space="preserve">The area of the circle is 3.14 </w:t>
      </w:r>
    </w:p>
    <w:p w14:paraId="7E66B6CC">
      <w:pPr>
        <w:pStyle w:val="12"/>
        <w:spacing w:before="0" w:after="0" w:line="240" w:lineRule="auto"/>
        <w:ind w:left="0" w:firstLine="0"/>
      </w:pPr>
      <w:r>
        <w:rPr>
          <w:rStyle w:val="7"/>
          <w:rFonts w:ascii="Courier New" w:hAnsi="Courier New" w:cs="Courier New"/>
          <w:b/>
          <w:bCs/>
          <w:sz w:val="22"/>
          <w:lang w:val="en-MY"/>
        </w:rPr>
        <w:t>The circumference of the circle if 6.28</w:t>
      </w:r>
    </w:p>
    <w:p w14:paraId="5FFFEBAA">
      <w:pPr>
        <w:pStyle w:val="12"/>
        <w:spacing w:before="0" w:after="0" w:line="240" w:lineRule="auto"/>
        <w:ind w:left="0" w:firstLine="0"/>
        <w:rPr>
          <w:rFonts w:ascii="Courier New" w:hAnsi="Courier New" w:cs="Courier New"/>
          <w:sz w:val="22"/>
        </w:rPr>
      </w:pPr>
    </w:p>
    <w:p w14:paraId="7BB7AE58">
      <w:pPr>
        <w:pStyle w:val="12"/>
        <w:spacing w:before="0" w:after="0" w:line="240" w:lineRule="auto"/>
        <w:ind w:left="0" w:firstLine="0"/>
        <w:rPr>
          <w:szCs w:val="18"/>
          <w:u w:val="single"/>
        </w:rPr>
      </w:pPr>
      <w:r>
        <w:rPr>
          <w:szCs w:val="18"/>
          <w:u w:val="single"/>
        </w:rPr>
        <w:t>Exercise 3</w:t>
      </w:r>
    </w:p>
    <w:p w14:paraId="23703431">
      <w:pPr>
        <w:pStyle w:val="12"/>
        <w:spacing w:before="0" w:after="0" w:line="240" w:lineRule="auto"/>
        <w:ind w:left="0" w:firstLine="0"/>
      </w:pPr>
      <w:r>
        <w:rPr>
          <w:rStyle w:val="7"/>
          <w:lang w:val="en-MY"/>
        </w:rPr>
        <w:t>Add a destructor to the code. It should print the message “</w:t>
      </w:r>
      <w:r>
        <w:rPr>
          <w:rStyle w:val="7"/>
          <w:b/>
          <w:bCs/>
          <w:lang w:val="en-MY"/>
        </w:rPr>
        <w:t xml:space="preserve">This concludes the Circles class” </w:t>
      </w:r>
      <w:r>
        <w:rPr>
          <w:rStyle w:val="7"/>
          <w:lang w:val="en-MY"/>
        </w:rPr>
        <w:t>for each object that is destroyed. How many times is this printed? Why?</w:t>
      </w:r>
    </w:p>
    <w:p w14:paraId="57DA7A39">
      <w:pPr>
        <w:pStyle w:val="12"/>
        <w:spacing w:before="0" w:after="0" w:line="240" w:lineRule="auto"/>
        <w:ind w:left="0" w:firstLine="0"/>
        <w:rPr>
          <w:rFonts w:hint="default"/>
          <w:lang w:val="en-US"/>
        </w:rPr>
      </w:pPr>
      <w:r>
        <w:rPr>
          <w:lang w:val="en-MY"/>
        </w:rPr>
        <w:br w:type="textWrapping"/>
      </w:r>
      <w:r>
        <w:rPr>
          <w:rFonts w:hint="default"/>
          <w:lang w:val="en-US"/>
        </w:rPr>
        <w:t>It printed 3 times , this is because it prints for each sphere</w:t>
      </w:r>
    </w:p>
    <w:p w14:paraId="4C4D7A3B">
      <w:pPr>
        <w:pStyle w:val="12"/>
        <w:spacing w:before="0" w:after="0" w:line="240" w:lineRule="auto"/>
        <w:ind w:left="0" w:firstLine="0"/>
        <w:rPr>
          <w:b/>
          <w:bCs/>
        </w:rPr>
      </w:pPr>
    </w:p>
    <w:p w14:paraId="45F7533C">
      <w:pPr>
        <w:pStyle w:val="12"/>
        <w:spacing w:before="0" w:after="0" w:line="240" w:lineRule="auto"/>
        <w:ind w:left="0" w:firstLine="0"/>
      </w:pPr>
      <w:r>
        <w:rPr>
          <w:rStyle w:val="7"/>
          <w:b/>
          <w:bCs/>
        </w:rPr>
        <w:t>LAB 8.6   Array of Objects</w:t>
      </w:r>
    </w:p>
    <w:p w14:paraId="61ACB897">
      <w:pPr>
        <w:pStyle w:val="12"/>
        <w:spacing w:before="0" w:after="0" w:line="240" w:lineRule="auto"/>
        <w:ind w:left="0" w:firstLine="0"/>
        <w:rPr>
          <w:rFonts w:ascii="Courier New" w:hAnsi="Courier New"/>
          <w:sz w:val="18"/>
          <w:szCs w:val="18"/>
        </w:rPr>
      </w:pPr>
    </w:p>
    <w:p w14:paraId="720B56E0">
      <w:pPr>
        <w:pStyle w:val="12"/>
        <w:spacing w:before="0" w:after="0" w:line="240" w:lineRule="auto"/>
        <w:ind w:left="0" w:firstLine="0"/>
      </w:pPr>
      <w:r>
        <w:rPr>
          <w:rStyle w:val="7"/>
          <w:szCs w:val="18"/>
        </w:rPr>
        <w:t xml:space="preserve">Retrieve program </w:t>
      </w:r>
      <w:r>
        <w:rPr>
          <w:rStyle w:val="7"/>
          <w:rFonts w:ascii="Courier New" w:hAnsi="Courier New"/>
          <w:sz w:val="18"/>
          <w:szCs w:val="18"/>
        </w:rPr>
        <w:t>inventory.cpp</w:t>
      </w:r>
      <w:r>
        <w:rPr>
          <w:rStyle w:val="7"/>
          <w:szCs w:val="18"/>
        </w:rPr>
        <w:t xml:space="preserve"> and </w:t>
      </w:r>
      <w:r>
        <w:rPr>
          <w:rStyle w:val="7"/>
          <w:rFonts w:ascii="Courier New" w:hAnsi="Courier New"/>
          <w:sz w:val="18"/>
          <w:szCs w:val="18"/>
        </w:rPr>
        <w:t>Inventory.dat</w:t>
      </w:r>
      <w:r>
        <w:rPr>
          <w:rStyle w:val="7"/>
          <w:szCs w:val="18"/>
        </w:rPr>
        <w:t xml:space="preserve"> from the Lab 8 folder. The code is as follows:</w:t>
      </w:r>
    </w:p>
    <w:p w14:paraId="4342D28E">
      <w:pPr>
        <w:pStyle w:val="12"/>
        <w:spacing w:before="0" w:after="0" w:line="240" w:lineRule="auto"/>
        <w:ind w:left="0" w:firstLine="0"/>
        <w:rPr>
          <w:szCs w:val="18"/>
        </w:rPr>
      </w:pPr>
    </w:p>
    <w:p w14:paraId="67BFF3F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#include &lt;iostream&gt;</w:t>
      </w:r>
    </w:p>
    <w:p w14:paraId="265A0AB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#include &lt;fstream&gt;</w:t>
      </w:r>
    </w:p>
    <w:p w14:paraId="01F4B3D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using namespace std;</w:t>
      </w:r>
    </w:p>
    <w:p w14:paraId="4FB336C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2998EF7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This program declares a class called Inventory that has itemnNumber (which</w:t>
      </w:r>
    </w:p>
    <w:p w14:paraId="54402DF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contains the id number of a product) and numOfItem (which contains the</w:t>
      </w:r>
    </w:p>
    <w:p w14:paraId="50D2759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quantity on hand of the corresponding product)as private data members.</w:t>
      </w:r>
    </w:p>
    <w:p w14:paraId="3DE2E9C5">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The program will read these values from a file and store them in an</w:t>
      </w:r>
    </w:p>
    <w:p w14:paraId="3577F1F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array of objects (of type Inventory). It will then print these values</w:t>
      </w:r>
    </w:p>
    <w:p w14:paraId="6957BDC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to the screen.</w:t>
      </w:r>
    </w:p>
    <w:p w14:paraId="18815F8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0DCBD51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Example: Given the following data file:</w:t>
      </w:r>
    </w:p>
    <w:p w14:paraId="231CDA7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986 8</w:t>
      </w:r>
    </w:p>
    <w:p w14:paraId="43DF2F7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432 24</w:t>
      </w:r>
    </w:p>
    <w:p w14:paraId="1134CF1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18BA11B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This program reads these values into an array of objects and prints the</w:t>
      </w:r>
    </w:p>
    <w:p w14:paraId="319A760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following:</w:t>
      </w:r>
    </w:p>
    <w:p w14:paraId="5F3C022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Item number 986 has 8 items in stock</w:t>
      </w:r>
    </w:p>
    <w:p w14:paraId="1A96F34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Item number 432 has 24 items in stock</w:t>
      </w:r>
    </w:p>
    <w:p w14:paraId="4CB98C3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61B7E55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const NUMOFPROD = 10; // This holds the number of products a store sells class Inventory</w:t>
      </w:r>
    </w:p>
    <w:p w14:paraId="11B3FE4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0DA1245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public:</w:t>
      </w:r>
    </w:p>
    <w:p w14:paraId="1405EEA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void getId(int item);   // This puts item in the private data member</w:t>
      </w:r>
    </w:p>
    <w:p w14:paraId="3E25E100">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 itemNumber of the object that calls it. </w:t>
      </w:r>
    </w:p>
    <w:p w14:paraId="34C8DFD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void getAmount(int num); // This puts num in the private data member</w:t>
      </w:r>
    </w:p>
    <w:p w14:paraId="1F6B74B5">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 numOfItem of the object that calls it. </w:t>
      </w:r>
    </w:p>
    <w:p w14:paraId="766B9EB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void display();     // This prints to the screen</w:t>
      </w:r>
    </w:p>
    <w:p w14:paraId="122AA6A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 the value of itemNumber and numOfItem of the</w:t>
      </w:r>
    </w:p>
    <w:p w14:paraId="1F32285B">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 object that calls it.</w:t>
      </w:r>
    </w:p>
    <w:p w14:paraId="3E54720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private:</w:t>
      </w:r>
    </w:p>
    <w:p w14:paraId="0994010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int itemNumber;    // This is an id number of the product </w:t>
      </w:r>
    </w:p>
    <w:p w14:paraId="6635076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int numOfItem;     // This is the number of items in stock</w:t>
      </w:r>
    </w:p>
    <w:p w14:paraId="03B436F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7840A17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787C7E5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int main()</w:t>
      </w:r>
    </w:p>
    <w:p w14:paraId="12B62C2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1F817EF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ifstream infile;        // Input file to read values into array     </w:t>
      </w:r>
    </w:p>
    <w:p w14:paraId="58B58F7E">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infile.open("Inventory.dat");</w:t>
      </w:r>
    </w:p>
    <w:p w14:paraId="27A90971">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4223EDF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Fill in the code that defines an array of objects of class Inventory</w:t>
      </w:r>
    </w:p>
    <w:p w14:paraId="1461192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called products. The array should be of size NUMOFPROD</w:t>
      </w:r>
    </w:p>
    <w:p w14:paraId="3B8F118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2E679796">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23BFA85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int pos; // loop counter</w:t>
      </w:r>
    </w:p>
    <w:p w14:paraId="62DAD43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int id; // variable holding the id number</w:t>
      </w:r>
    </w:p>
    <w:p w14:paraId="18EACCA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int total; // variable holding the total for each id number</w:t>
      </w:r>
    </w:p>
    <w:p w14:paraId="034C78E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5423220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Fill in the code that will read inventory numbers and number of items</w:t>
      </w:r>
    </w:p>
    <w:p w14:paraId="37A5DA6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from a file into the array of objects. There should be calls to both</w:t>
      </w:r>
    </w:p>
    <w:p w14:paraId="301EDA0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getId and getAmount member functions somewhere in this code.</w:t>
      </w:r>
    </w:p>
    <w:p w14:paraId="275DAA7C">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Example: products[pos].getId(id); will be somewhere in this code</w:t>
      </w:r>
    </w:p>
    <w:p w14:paraId="6634100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p>
    <w:p w14:paraId="2945ECD2">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1C9E5EC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Fill in the code to print out the values (itemNumber and numOfItem) for</w:t>
      </w:r>
    </w:p>
    <w:p w14:paraId="58863497">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each object in the array products.</w:t>
      </w:r>
    </w:p>
    <w:p w14:paraId="55A238B4">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xml:space="preserve">    // This should be done by calling the member function display within a loop</w:t>
      </w:r>
    </w:p>
    <w:p w14:paraId="6C9EB8C9">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5F764C6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06CD504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 xml:space="preserve">    return 0;</w:t>
      </w:r>
    </w:p>
    <w:p w14:paraId="2B2C0A38">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r>
        <w:rPr>
          <w:rFonts w:ascii="Courier New" w:hAnsi="Courier New"/>
          <w:sz w:val="18"/>
          <w:szCs w:val="18"/>
        </w:rPr>
        <w:t>}</w:t>
      </w:r>
    </w:p>
    <w:p w14:paraId="34F5A7C3">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7363215D">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b/>
          <w:sz w:val="18"/>
          <w:szCs w:val="18"/>
        </w:rPr>
      </w:pPr>
      <w:r>
        <w:rPr>
          <w:rFonts w:ascii="Courier New" w:hAnsi="Courier New"/>
          <w:b/>
          <w:sz w:val="18"/>
          <w:szCs w:val="18"/>
        </w:rPr>
        <w:t>// Write the implementations for all the member functions of the class.</w:t>
      </w:r>
    </w:p>
    <w:p w14:paraId="7866FA9F">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3AE406FA">
      <w:pPr>
        <w:pStyle w:val="12"/>
        <w:pBdr>
          <w:top w:val="single" w:color="000000" w:sz="2" w:space="1"/>
          <w:left w:val="single" w:color="000000" w:sz="2" w:space="1"/>
          <w:bottom w:val="single" w:color="000000" w:sz="2" w:space="1"/>
          <w:right w:val="single" w:color="000000" w:sz="2" w:space="1"/>
        </w:pBdr>
        <w:spacing w:before="0" w:after="0" w:line="240" w:lineRule="auto"/>
        <w:rPr>
          <w:rFonts w:ascii="Courier New" w:hAnsi="Courier New"/>
          <w:sz w:val="18"/>
          <w:szCs w:val="18"/>
        </w:rPr>
      </w:pPr>
    </w:p>
    <w:p w14:paraId="6FF48C48">
      <w:pPr>
        <w:pStyle w:val="12"/>
        <w:spacing w:before="0" w:after="0" w:line="240" w:lineRule="auto"/>
        <w:ind w:left="0" w:firstLine="0"/>
        <w:rPr>
          <w:rFonts w:ascii="Courier New" w:hAnsi="Courier New"/>
          <w:sz w:val="18"/>
          <w:szCs w:val="18"/>
        </w:rPr>
      </w:pPr>
    </w:p>
    <w:p w14:paraId="72E41892">
      <w:pPr>
        <w:pStyle w:val="12"/>
        <w:spacing w:before="0" w:after="0" w:line="240" w:lineRule="auto"/>
        <w:ind w:left="0" w:firstLine="0"/>
        <w:rPr>
          <w:szCs w:val="18"/>
          <w:u w:val="single"/>
        </w:rPr>
      </w:pPr>
      <w:r>
        <w:rPr>
          <w:szCs w:val="18"/>
          <w:u w:val="single"/>
        </w:rPr>
        <w:t>Exercise 1</w:t>
      </w:r>
    </w:p>
    <w:p w14:paraId="0F16C508">
      <w:pPr>
        <w:pStyle w:val="12"/>
        <w:spacing w:before="0" w:after="0" w:line="240" w:lineRule="auto"/>
        <w:ind w:left="0" w:firstLine="0"/>
      </w:pPr>
      <w:r>
        <w:t>Complete the program (at locations explained with instructions in bold), to produce the output below.</w:t>
      </w:r>
    </w:p>
    <w:p w14:paraId="7886A8DC">
      <w:pPr>
        <w:pStyle w:val="12"/>
        <w:spacing w:before="0" w:after="0" w:line="240" w:lineRule="auto"/>
        <w:ind w:left="0" w:firstLine="0"/>
      </w:pPr>
    </w:p>
    <w:p w14:paraId="272C2097">
      <w:pPr>
        <w:pStyle w:val="12"/>
        <w:spacing w:before="0" w:after="0" w:line="240" w:lineRule="auto"/>
        <w:ind w:left="0" w:firstLine="0"/>
      </w:pPr>
      <w:r>
        <w:t xml:space="preserve">Sample Run: </w:t>
      </w:r>
    </w:p>
    <w:p w14:paraId="5B7B9199">
      <w:pPr>
        <w:pStyle w:val="12"/>
        <w:spacing w:before="0" w:after="0" w:line="240" w:lineRule="auto"/>
        <w:ind w:left="0" w:firstLine="0"/>
      </w:pPr>
    </w:p>
    <w:p w14:paraId="34F8A6EF">
      <w:pPr>
        <w:pStyle w:val="12"/>
        <w:spacing w:before="0" w:after="0" w:line="240" w:lineRule="auto"/>
        <w:ind w:left="0" w:firstLine="0"/>
        <w:rPr>
          <w:rFonts w:ascii="Courier New" w:hAnsi="Courier New"/>
          <w:b/>
          <w:bCs/>
          <w:sz w:val="18"/>
          <w:szCs w:val="18"/>
          <w:lang w:val="en-MY"/>
        </w:rPr>
      </w:pPr>
      <w:r>
        <w:rPr>
          <w:rFonts w:ascii="Courier New" w:hAnsi="Courier New"/>
          <w:b/>
          <w:bCs/>
          <w:sz w:val="18"/>
          <w:szCs w:val="18"/>
          <w:lang w:val="en-MY"/>
        </w:rPr>
        <w:t xml:space="preserve">Item number 986 has 8 items in stock </w:t>
      </w:r>
    </w:p>
    <w:p w14:paraId="1FF7D257">
      <w:pPr>
        <w:pStyle w:val="12"/>
        <w:spacing w:before="0" w:after="0" w:line="240" w:lineRule="auto"/>
        <w:ind w:left="0" w:firstLine="0"/>
        <w:rPr>
          <w:rFonts w:ascii="Courier New" w:hAnsi="Courier New"/>
          <w:b/>
          <w:bCs/>
          <w:sz w:val="18"/>
          <w:szCs w:val="18"/>
          <w:lang w:val="en-MY"/>
        </w:rPr>
      </w:pPr>
      <w:r>
        <w:rPr>
          <w:rFonts w:ascii="Courier New" w:hAnsi="Courier New"/>
          <w:b/>
          <w:bCs/>
          <w:sz w:val="18"/>
          <w:szCs w:val="18"/>
          <w:lang w:val="en-MY"/>
        </w:rPr>
        <w:t xml:space="preserve">Item number 432 has 24 items in stock </w:t>
      </w:r>
    </w:p>
    <w:p w14:paraId="3FD5DF92">
      <w:pPr>
        <w:pStyle w:val="12"/>
        <w:spacing w:before="0" w:after="0" w:line="240" w:lineRule="auto"/>
        <w:ind w:left="0" w:firstLine="0"/>
        <w:rPr>
          <w:rFonts w:ascii="Courier New" w:hAnsi="Courier New"/>
          <w:b/>
          <w:bCs/>
          <w:sz w:val="18"/>
          <w:szCs w:val="18"/>
          <w:lang w:val="en-MY"/>
        </w:rPr>
      </w:pPr>
      <w:r>
        <w:rPr>
          <w:rFonts w:ascii="Courier New" w:hAnsi="Courier New"/>
          <w:b/>
          <w:bCs/>
          <w:sz w:val="18"/>
          <w:szCs w:val="18"/>
          <w:lang w:val="en-MY"/>
        </w:rPr>
        <w:t xml:space="preserve">Item number 132 has 100 items in stock </w:t>
      </w:r>
    </w:p>
    <w:p w14:paraId="5435A406">
      <w:pPr>
        <w:pStyle w:val="12"/>
        <w:spacing w:before="0" w:after="0" w:line="240" w:lineRule="auto"/>
        <w:ind w:left="0" w:firstLine="0"/>
        <w:rPr>
          <w:rFonts w:ascii="Courier New" w:hAnsi="Courier New"/>
          <w:b/>
          <w:bCs/>
          <w:sz w:val="18"/>
          <w:szCs w:val="18"/>
          <w:lang w:val="en-MY"/>
        </w:rPr>
      </w:pPr>
      <w:r>
        <w:rPr>
          <w:rFonts w:ascii="Courier New" w:hAnsi="Courier New"/>
          <w:b/>
          <w:bCs/>
          <w:sz w:val="18"/>
          <w:szCs w:val="18"/>
          <w:lang w:val="en-MY"/>
        </w:rPr>
        <w:t xml:space="preserve">Item number 123 has 89 items in stock </w:t>
      </w:r>
    </w:p>
    <w:p w14:paraId="6C531489">
      <w:pPr>
        <w:pStyle w:val="12"/>
        <w:spacing w:before="0" w:after="0" w:line="240" w:lineRule="auto"/>
        <w:ind w:left="0" w:firstLine="0"/>
        <w:rPr>
          <w:rFonts w:ascii="Courier New" w:hAnsi="Courier New"/>
          <w:b/>
          <w:bCs/>
          <w:sz w:val="18"/>
          <w:szCs w:val="18"/>
          <w:lang w:val="en-MY"/>
        </w:rPr>
      </w:pPr>
      <w:r>
        <w:rPr>
          <w:rFonts w:ascii="Courier New" w:hAnsi="Courier New"/>
          <w:b/>
          <w:bCs/>
          <w:sz w:val="18"/>
          <w:szCs w:val="18"/>
          <w:lang w:val="en-MY"/>
        </w:rPr>
        <w:t xml:space="preserve">Item number 329 has 50 items in stock </w:t>
      </w:r>
    </w:p>
    <w:p w14:paraId="136203FF">
      <w:pPr>
        <w:pStyle w:val="12"/>
        <w:spacing w:before="0" w:after="0" w:line="240" w:lineRule="auto"/>
        <w:ind w:left="0" w:firstLine="0"/>
        <w:rPr>
          <w:rFonts w:ascii="Courier New" w:hAnsi="Courier New"/>
          <w:b/>
          <w:bCs/>
          <w:sz w:val="18"/>
          <w:szCs w:val="18"/>
          <w:lang w:val="en-MY"/>
        </w:rPr>
      </w:pPr>
      <w:r>
        <w:rPr>
          <w:rFonts w:ascii="Courier New" w:hAnsi="Courier New"/>
          <w:b/>
          <w:bCs/>
          <w:sz w:val="18"/>
          <w:szCs w:val="18"/>
          <w:lang w:val="en-MY"/>
        </w:rPr>
        <w:t xml:space="preserve">Item number 503 has 30 items in stock </w:t>
      </w:r>
    </w:p>
    <w:p w14:paraId="12BAAEA2">
      <w:pPr>
        <w:pStyle w:val="12"/>
        <w:spacing w:before="0" w:after="0" w:line="240" w:lineRule="auto"/>
        <w:ind w:left="0" w:firstLine="0"/>
        <w:rPr>
          <w:rFonts w:ascii="Courier New" w:hAnsi="Courier New"/>
          <w:b/>
          <w:bCs/>
          <w:sz w:val="18"/>
          <w:szCs w:val="18"/>
          <w:lang w:val="en-MY"/>
        </w:rPr>
      </w:pPr>
      <w:r>
        <w:rPr>
          <w:rFonts w:ascii="Courier New" w:hAnsi="Courier New"/>
          <w:b/>
          <w:bCs/>
          <w:sz w:val="18"/>
          <w:szCs w:val="18"/>
          <w:lang w:val="en-MY"/>
        </w:rPr>
        <w:t xml:space="preserve">Item number 783 has 78 items in stock </w:t>
      </w:r>
    </w:p>
    <w:p w14:paraId="38E333C6">
      <w:pPr>
        <w:pStyle w:val="12"/>
        <w:spacing w:before="0" w:after="0" w:line="240" w:lineRule="auto"/>
        <w:ind w:left="0" w:firstLine="0"/>
        <w:rPr>
          <w:rFonts w:ascii="Courier New" w:hAnsi="Courier New"/>
          <w:b/>
          <w:bCs/>
          <w:sz w:val="18"/>
          <w:szCs w:val="18"/>
          <w:lang w:val="en-MY"/>
        </w:rPr>
      </w:pPr>
      <w:r>
        <w:rPr>
          <w:rFonts w:ascii="Courier New" w:hAnsi="Courier New"/>
          <w:b/>
          <w:bCs/>
          <w:sz w:val="18"/>
          <w:szCs w:val="18"/>
          <w:lang w:val="en-MY"/>
        </w:rPr>
        <w:t xml:space="preserve">Item number 822 has 32 items in stock </w:t>
      </w:r>
    </w:p>
    <w:p w14:paraId="62B49750">
      <w:pPr>
        <w:pStyle w:val="12"/>
        <w:spacing w:before="0" w:after="0" w:line="240" w:lineRule="auto"/>
        <w:ind w:left="0" w:firstLine="0"/>
        <w:rPr>
          <w:rFonts w:ascii="Courier New" w:hAnsi="Courier New"/>
          <w:b/>
          <w:bCs/>
          <w:sz w:val="18"/>
          <w:szCs w:val="18"/>
          <w:lang w:val="en-MY"/>
        </w:rPr>
      </w:pPr>
      <w:r>
        <w:rPr>
          <w:rFonts w:ascii="Courier New" w:hAnsi="Courier New"/>
          <w:b/>
          <w:bCs/>
          <w:sz w:val="18"/>
          <w:szCs w:val="18"/>
          <w:lang w:val="en-MY"/>
        </w:rPr>
        <w:t xml:space="preserve">Item number 233 has 56 items in stock </w:t>
      </w:r>
    </w:p>
    <w:p w14:paraId="4ED9DD5B">
      <w:pPr>
        <w:pStyle w:val="12"/>
        <w:spacing w:before="0" w:after="0" w:line="240" w:lineRule="auto"/>
        <w:ind w:left="0" w:firstLine="0"/>
        <w:rPr>
          <w:rFonts w:ascii="Courier New" w:hAnsi="Courier New"/>
          <w:b/>
          <w:bCs/>
          <w:sz w:val="18"/>
          <w:szCs w:val="18"/>
          <w:lang w:val="en-MY"/>
        </w:rPr>
      </w:pPr>
      <w:r>
        <w:rPr>
          <w:rFonts w:ascii="Courier New" w:hAnsi="Courier New"/>
          <w:b/>
          <w:bCs/>
          <w:sz w:val="18"/>
          <w:szCs w:val="18"/>
          <w:lang w:val="en-MY"/>
        </w:rPr>
        <w:t>Item number 322 has 74 items in stock</w:t>
      </w:r>
    </w:p>
    <w:p w14:paraId="48779CF0">
      <w:pPr>
        <w:pStyle w:val="12"/>
        <w:spacing w:before="0" w:after="0" w:line="240" w:lineRule="auto"/>
        <w:ind w:left="0" w:firstLine="0"/>
        <w:rPr>
          <w:rFonts w:ascii="Courier New" w:hAnsi="Courier New"/>
          <w:sz w:val="18"/>
          <w:szCs w:val="18"/>
        </w:rPr>
      </w:pPr>
    </w:p>
    <w:p w14:paraId="179F6C44">
      <w:pPr>
        <w:pStyle w:val="12"/>
        <w:spacing w:before="0" w:after="0" w:line="240" w:lineRule="auto"/>
        <w:ind w:left="0" w:firstLine="0"/>
        <w:rPr>
          <w:rFonts w:ascii="Courier New" w:hAnsi="Courier New"/>
          <w:sz w:val="18"/>
          <w:szCs w:val="18"/>
        </w:rPr>
      </w:pPr>
    </w:p>
    <w:p w14:paraId="7665601B">
      <w:pPr>
        <w:pStyle w:val="12"/>
        <w:spacing w:before="0" w:after="0" w:line="240" w:lineRule="auto"/>
        <w:ind w:left="0" w:firstLine="0"/>
      </w:pPr>
      <w:r>
        <w:rPr>
          <w:rStyle w:val="7"/>
          <w:b/>
          <w:bCs/>
        </w:rPr>
        <w:t>LAB 8.7   Student Generated Code Assignments (Structures &amp; Classes)</w:t>
      </w:r>
    </w:p>
    <w:p w14:paraId="50568DE8">
      <w:pPr>
        <w:pStyle w:val="12"/>
        <w:spacing w:before="0" w:after="0" w:line="240" w:lineRule="auto"/>
        <w:ind w:left="0" w:firstLine="0"/>
      </w:pPr>
    </w:p>
    <w:p w14:paraId="069A9737">
      <w:pPr>
        <w:pStyle w:val="12"/>
        <w:spacing w:before="0" w:after="0" w:line="240" w:lineRule="auto"/>
        <w:ind w:left="0" w:firstLine="0"/>
      </w:pPr>
      <w:r>
        <w:t xml:space="preserve">Option 1: </w:t>
      </w:r>
      <w:r>
        <w:rPr>
          <w:rStyle w:val="7"/>
          <w:lang w:val="en-MY"/>
        </w:rPr>
        <w:t xml:space="preserve">Re-write your final program in Lab 8.2 so that it uses an array of structures. Write the program so that the array will store many </w:t>
      </w:r>
      <w:r>
        <w:rPr>
          <w:rStyle w:val="7"/>
          <w:rFonts w:ascii="Courier New" w:hAnsi="Courier New" w:cs="Courier New"/>
          <w:lang w:val="en-MY"/>
        </w:rPr>
        <w:t>taxPayer</w:t>
      </w:r>
      <w:r>
        <w:rPr>
          <w:rStyle w:val="7"/>
          <w:lang w:val="en-MY"/>
        </w:rPr>
        <w:t xml:space="preserve"> structures. You may choose to maintain the same program output as before, or you may opt to modify the program for better usability (e.g. allow user to continue entering new taxpayer entries, with a sentinel value to stop).</w:t>
      </w:r>
    </w:p>
    <w:p w14:paraId="719D0D80">
      <w:pPr>
        <w:pStyle w:val="12"/>
        <w:spacing w:before="0" w:after="0" w:line="240" w:lineRule="auto"/>
        <w:ind w:left="0" w:firstLine="0"/>
      </w:pPr>
    </w:p>
    <w:p w14:paraId="3F0D01AF">
      <w:pPr>
        <w:pStyle w:val="12"/>
        <w:spacing w:before="0" w:after="0" w:line="240" w:lineRule="auto"/>
        <w:ind w:left="0" w:firstLine="0"/>
      </w:pPr>
    </w:p>
    <w:p w14:paraId="3AD765DD">
      <w:pPr>
        <w:pStyle w:val="12"/>
        <w:ind w:left="0" w:firstLine="0"/>
      </w:pPr>
      <w:r>
        <w:rPr>
          <w:rStyle w:val="7"/>
          <w:iCs/>
          <w:szCs w:val="18"/>
          <w:lang w:val="en-MY"/>
        </w:rPr>
        <w:t>Option 2:</w:t>
      </w:r>
      <w:r>
        <w:rPr>
          <w:rStyle w:val="7"/>
          <w:i/>
          <w:iCs/>
          <w:szCs w:val="18"/>
          <w:lang w:val="en-MY"/>
        </w:rPr>
        <w:t xml:space="preserve"> </w:t>
      </w:r>
      <w:r>
        <w:rPr>
          <w:rStyle w:val="7"/>
          <w:szCs w:val="18"/>
          <w:lang w:val="en-MY"/>
        </w:rPr>
        <w:t xml:space="preserve">Write a program that uses a structure to store the following information for a particular month at the local airport: </w:t>
      </w:r>
    </w:p>
    <w:p w14:paraId="161AB0BC">
      <w:pPr>
        <w:pStyle w:val="12"/>
        <w:numPr>
          <w:ilvl w:val="0"/>
          <w:numId w:val="3"/>
        </w:numPr>
        <w:rPr>
          <w:szCs w:val="18"/>
          <w:lang w:val="en-MY"/>
        </w:rPr>
      </w:pPr>
      <w:r>
        <w:rPr>
          <w:szCs w:val="18"/>
          <w:lang w:val="en-MY"/>
        </w:rPr>
        <w:t xml:space="preserve">Total number of planes that landed </w:t>
      </w:r>
    </w:p>
    <w:p w14:paraId="76149A33">
      <w:pPr>
        <w:pStyle w:val="12"/>
        <w:numPr>
          <w:ilvl w:val="0"/>
          <w:numId w:val="3"/>
        </w:numPr>
        <w:rPr>
          <w:szCs w:val="18"/>
          <w:lang w:val="en-MY"/>
        </w:rPr>
      </w:pPr>
      <w:r>
        <w:rPr>
          <w:szCs w:val="18"/>
          <w:lang w:val="en-MY"/>
        </w:rPr>
        <w:t xml:space="preserve">Total number of planes that departed </w:t>
      </w:r>
    </w:p>
    <w:p w14:paraId="4378B5EA">
      <w:pPr>
        <w:pStyle w:val="12"/>
        <w:numPr>
          <w:ilvl w:val="0"/>
          <w:numId w:val="3"/>
        </w:numPr>
        <w:rPr>
          <w:szCs w:val="18"/>
          <w:lang w:val="en-MY"/>
        </w:rPr>
      </w:pPr>
      <w:r>
        <w:rPr>
          <w:szCs w:val="18"/>
          <w:lang w:val="en-MY"/>
        </w:rPr>
        <w:t xml:space="preserve">Greatest number of planes that landed in a given day that month </w:t>
      </w:r>
    </w:p>
    <w:p w14:paraId="5B17E78B">
      <w:pPr>
        <w:pStyle w:val="12"/>
        <w:numPr>
          <w:ilvl w:val="0"/>
          <w:numId w:val="3"/>
        </w:numPr>
        <w:rPr>
          <w:szCs w:val="18"/>
          <w:lang w:val="en-MY"/>
        </w:rPr>
      </w:pPr>
      <w:r>
        <w:rPr>
          <w:szCs w:val="18"/>
          <w:lang w:val="en-MY"/>
        </w:rPr>
        <w:t xml:space="preserve">Least number of planes that landed in a given day that month </w:t>
      </w:r>
    </w:p>
    <w:p w14:paraId="6CE25961">
      <w:pPr>
        <w:pStyle w:val="12"/>
        <w:spacing w:before="0" w:after="0" w:line="240" w:lineRule="auto"/>
        <w:ind w:left="0" w:firstLine="0"/>
        <w:rPr>
          <w:szCs w:val="18"/>
          <w:lang w:val="en-MY"/>
        </w:rPr>
      </w:pPr>
      <w:r>
        <w:rPr>
          <w:szCs w:val="18"/>
          <w:lang w:val="en-MY"/>
        </w:rPr>
        <w:t>The program should have an array of twelve structures to hold travel information for the entire year. The program should prompt the user to enter data for each month. Once all data is entered, the program should calculate and output the average monthly number of landing planes, the average monthly number of departing planes, the total number of landing and departing planes for the year, and the greatest and least number of planes that landed on any one day (and which month it occurred in).</w:t>
      </w:r>
    </w:p>
    <w:p w14:paraId="53560236">
      <w:pPr>
        <w:pStyle w:val="12"/>
        <w:spacing w:before="0" w:after="0" w:line="240" w:lineRule="auto"/>
        <w:ind w:left="0" w:firstLine="0"/>
        <w:rPr>
          <w:szCs w:val="18"/>
          <w:lang w:val="en-MY"/>
        </w:rPr>
      </w:pPr>
    </w:p>
    <w:p w14:paraId="14CA398C">
      <w:pPr>
        <w:pStyle w:val="12"/>
        <w:spacing w:before="0" w:after="0" w:line="240" w:lineRule="auto"/>
        <w:ind w:left="0" w:firstLine="0"/>
        <w:rPr>
          <w:szCs w:val="18"/>
          <w:lang w:val="en-MY"/>
        </w:rPr>
      </w:pPr>
    </w:p>
    <w:p w14:paraId="38902BE9">
      <w:pPr>
        <w:pStyle w:val="12"/>
        <w:spacing w:before="0" w:after="0" w:line="240" w:lineRule="auto"/>
        <w:ind w:left="0" w:firstLine="0"/>
      </w:pPr>
      <w:r>
        <w:rPr>
          <w:rStyle w:val="7"/>
          <w:szCs w:val="18"/>
          <w:lang w:val="en-MY"/>
        </w:rPr>
        <w:t xml:space="preserve">Option 3: </w:t>
      </w:r>
      <w:bookmarkStart w:id="0" w:name="_GoBack"/>
      <w:bookmarkEnd w:id="0"/>
    </w:p>
    <w:p w14:paraId="2CEA9EDF">
      <w:pPr>
        <w:pStyle w:val="12"/>
      </w:pPr>
      <w:r>
        <w:rPr>
          <w:rStyle w:val="7"/>
          <w:szCs w:val="18"/>
          <w:lang w:val="en-MY"/>
        </w:rPr>
        <w:t xml:space="preserve">Give a C++ class declaration called </w:t>
      </w:r>
      <w:r>
        <w:rPr>
          <w:rStyle w:val="7"/>
          <w:rFonts w:ascii="Courier New" w:hAnsi="Courier New" w:cs="Courier New"/>
          <w:szCs w:val="18"/>
          <w:lang w:val="en-MY"/>
        </w:rPr>
        <w:t>SavingsAccount</w:t>
      </w:r>
      <w:r>
        <w:rPr>
          <w:rStyle w:val="7"/>
          <w:szCs w:val="18"/>
          <w:lang w:val="en-MY"/>
        </w:rPr>
        <w:t xml:space="preserve"> with the following information: </w:t>
      </w:r>
    </w:p>
    <w:p w14:paraId="0F5FE754">
      <w:pPr>
        <w:pStyle w:val="12"/>
        <w:rPr>
          <w:i/>
          <w:iCs/>
          <w:szCs w:val="18"/>
          <w:lang w:val="en-MY"/>
        </w:rPr>
      </w:pPr>
    </w:p>
    <w:p w14:paraId="18336470">
      <w:pPr>
        <w:pStyle w:val="12"/>
      </w:pPr>
      <w:r>
        <w:rPr>
          <w:rStyle w:val="7"/>
          <w:i/>
          <w:iCs/>
          <w:szCs w:val="18"/>
          <w:lang w:val="en-MY"/>
        </w:rPr>
        <w:t xml:space="preserve">Operations </w:t>
      </w:r>
      <w:r>
        <w:rPr>
          <w:rStyle w:val="7"/>
          <w:szCs w:val="18"/>
          <w:lang w:val="en-MY"/>
        </w:rPr>
        <w:t xml:space="preserve">(Member Functions) </w:t>
      </w:r>
    </w:p>
    <w:p w14:paraId="12BCBA56">
      <w:pPr>
        <w:pStyle w:val="12"/>
        <w:numPr>
          <w:ilvl w:val="0"/>
          <w:numId w:val="4"/>
        </w:numPr>
      </w:pPr>
      <w:r>
        <w:rPr>
          <w:rStyle w:val="7"/>
          <w:szCs w:val="18"/>
          <w:lang w:val="en-MY"/>
        </w:rPr>
        <w:t xml:space="preserve">Open account (with an initial deposit). This is called to put initial values in </w:t>
      </w:r>
      <w:r>
        <w:rPr>
          <w:rStyle w:val="7"/>
          <w:rFonts w:ascii="Courier New" w:hAnsi="Courier New" w:cs="Courier New"/>
          <w:szCs w:val="18"/>
          <w:lang w:val="en-MY"/>
        </w:rPr>
        <w:t>dollars</w:t>
      </w:r>
      <w:r>
        <w:rPr>
          <w:rStyle w:val="7"/>
          <w:szCs w:val="18"/>
          <w:lang w:val="en-MY"/>
        </w:rPr>
        <w:t xml:space="preserve"> and </w:t>
      </w:r>
      <w:r>
        <w:rPr>
          <w:rStyle w:val="7"/>
          <w:rFonts w:ascii="Courier New" w:hAnsi="Courier New" w:cs="Courier New"/>
          <w:szCs w:val="18"/>
          <w:lang w:val="en-MY"/>
        </w:rPr>
        <w:t>cents</w:t>
      </w:r>
      <w:r>
        <w:rPr>
          <w:rStyle w:val="7"/>
          <w:szCs w:val="18"/>
          <w:lang w:val="en-MY"/>
        </w:rPr>
        <w:t xml:space="preserve">. </w:t>
      </w:r>
    </w:p>
    <w:p w14:paraId="0B3FC01C">
      <w:pPr>
        <w:pStyle w:val="12"/>
        <w:numPr>
          <w:ilvl w:val="0"/>
          <w:numId w:val="4"/>
        </w:numPr>
      </w:pPr>
      <w:r>
        <w:rPr>
          <w:rStyle w:val="7"/>
          <w:szCs w:val="18"/>
          <w:lang w:val="en-MY"/>
        </w:rPr>
        <w:t xml:space="preserve">Make a deposit. A function that will add value to </w:t>
      </w:r>
      <w:r>
        <w:rPr>
          <w:rStyle w:val="7"/>
          <w:rFonts w:ascii="Courier New" w:hAnsi="Courier New" w:cs="Courier New"/>
          <w:szCs w:val="18"/>
          <w:lang w:val="en-MY"/>
        </w:rPr>
        <w:t>dollars</w:t>
      </w:r>
      <w:r>
        <w:rPr>
          <w:rStyle w:val="7"/>
          <w:szCs w:val="18"/>
          <w:lang w:val="en-MY"/>
        </w:rPr>
        <w:t xml:space="preserve"> and </w:t>
      </w:r>
      <w:r>
        <w:rPr>
          <w:rStyle w:val="7"/>
          <w:rFonts w:ascii="Courier New" w:hAnsi="Courier New" w:cs="Courier New"/>
          <w:szCs w:val="18"/>
          <w:lang w:val="en-MY"/>
        </w:rPr>
        <w:t>cents</w:t>
      </w:r>
      <w:r>
        <w:rPr>
          <w:rStyle w:val="7"/>
          <w:szCs w:val="18"/>
          <w:lang w:val="en-MY"/>
        </w:rPr>
        <w:t xml:space="preserve">. </w:t>
      </w:r>
    </w:p>
    <w:p w14:paraId="3D50F660">
      <w:pPr>
        <w:pStyle w:val="12"/>
        <w:numPr>
          <w:ilvl w:val="0"/>
          <w:numId w:val="4"/>
        </w:numPr>
      </w:pPr>
      <w:r>
        <w:rPr>
          <w:rStyle w:val="7"/>
          <w:szCs w:val="18"/>
          <w:lang w:val="en-MY"/>
        </w:rPr>
        <w:t xml:space="preserve">Make a withdrawal. A function that will subtract values from </w:t>
      </w:r>
      <w:r>
        <w:rPr>
          <w:rStyle w:val="7"/>
          <w:rFonts w:ascii="Courier New" w:hAnsi="Courier New" w:cs="Courier New"/>
          <w:szCs w:val="18"/>
          <w:lang w:val="en-MY"/>
        </w:rPr>
        <w:t>dollars</w:t>
      </w:r>
      <w:r>
        <w:rPr>
          <w:rStyle w:val="7"/>
          <w:szCs w:val="18"/>
          <w:lang w:val="en-MY"/>
        </w:rPr>
        <w:t xml:space="preserve"> and </w:t>
      </w:r>
      <w:r>
        <w:rPr>
          <w:rStyle w:val="7"/>
          <w:rFonts w:ascii="Courier New" w:hAnsi="Courier New" w:cs="Courier New"/>
          <w:szCs w:val="18"/>
          <w:lang w:val="en-MY"/>
        </w:rPr>
        <w:t>cents</w:t>
      </w:r>
      <w:r>
        <w:rPr>
          <w:rStyle w:val="7"/>
          <w:szCs w:val="18"/>
          <w:lang w:val="en-MY"/>
        </w:rPr>
        <w:t xml:space="preserve">. </w:t>
      </w:r>
    </w:p>
    <w:p w14:paraId="5CFB5F0D">
      <w:pPr>
        <w:pStyle w:val="12"/>
        <w:numPr>
          <w:ilvl w:val="0"/>
          <w:numId w:val="4"/>
        </w:numPr>
      </w:pPr>
      <w:r>
        <w:rPr>
          <w:rStyle w:val="7"/>
          <w:szCs w:val="18"/>
          <w:lang w:val="en-MY"/>
        </w:rPr>
        <w:t xml:space="preserve">Show current balance. A function that will print </w:t>
      </w:r>
      <w:r>
        <w:rPr>
          <w:rStyle w:val="7"/>
          <w:rFonts w:ascii="Courier New" w:hAnsi="Courier New" w:cs="Courier New"/>
          <w:szCs w:val="18"/>
          <w:lang w:val="en-MY"/>
        </w:rPr>
        <w:t>dollars</w:t>
      </w:r>
      <w:r>
        <w:rPr>
          <w:rStyle w:val="7"/>
          <w:szCs w:val="18"/>
          <w:lang w:val="en-MY"/>
        </w:rPr>
        <w:t xml:space="preserve"> and </w:t>
      </w:r>
      <w:r>
        <w:rPr>
          <w:rStyle w:val="7"/>
          <w:rFonts w:ascii="Courier New" w:hAnsi="Courier New" w:cs="Courier New"/>
          <w:szCs w:val="18"/>
          <w:lang w:val="en-MY"/>
        </w:rPr>
        <w:t>cents</w:t>
      </w:r>
      <w:r>
        <w:rPr>
          <w:rStyle w:val="7"/>
          <w:szCs w:val="18"/>
          <w:lang w:val="en-MY"/>
        </w:rPr>
        <w:t xml:space="preserve">. </w:t>
      </w:r>
    </w:p>
    <w:p w14:paraId="0C67511C">
      <w:pPr>
        <w:pStyle w:val="12"/>
        <w:rPr>
          <w:i/>
          <w:iCs/>
          <w:szCs w:val="18"/>
          <w:lang w:val="en-MY"/>
        </w:rPr>
      </w:pPr>
    </w:p>
    <w:p w14:paraId="29F80F05">
      <w:pPr>
        <w:pStyle w:val="12"/>
      </w:pPr>
      <w:r>
        <w:rPr>
          <w:rStyle w:val="7"/>
          <w:i/>
          <w:iCs/>
          <w:szCs w:val="18"/>
          <w:lang w:val="en-MY"/>
        </w:rPr>
        <w:t xml:space="preserve">Data </w:t>
      </w:r>
      <w:r>
        <w:rPr>
          <w:rStyle w:val="7"/>
          <w:szCs w:val="18"/>
          <w:lang w:val="en-MY"/>
        </w:rPr>
        <w:t xml:space="preserve">(Member Data) </w:t>
      </w:r>
    </w:p>
    <w:p w14:paraId="179550C8">
      <w:pPr>
        <w:pStyle w:val="12"/>
        <w:numPr>
          <w:ilvl w:val="0"/>
          <w:numId w:val="5"/>
        </w:numPr>
        <w:rPr>
          <w:rFonts w:ascii="Courier New" w:hAnsi="Courier New" w:cs="Courier New"/>
          <w:szCs w:val="18"/>
          <w:lang w:val="en-MY"/>
        </w:rPr>
      </w:pPr>
      <w:r>
        <w:rPr>
          <w:rFonts w:ascii="Courier New" w:hAnsi="Courier New" w:cs="Courier New"/>
          <w:szCs w:val="18"/>
          <w:lang w:val="en-MY"/>
        </w:rPr>
        <w:t xml:space="preserve">dollars </w:t>
      </w:r>
    </w:p>
    <w:p w14:paraId="5DE4F199">
      <w:pPr>
        <w:pStyle w:val="12"/>
        <w:numPr>
          <w:ilvl w:val="0"/>
          <w:numId w:val="5"/>
        </w:numPr>
        <w:rPr>
          <w:rFonts w:ascii="Courier New" w:hAnsi="Courier New" w:cs="Courier New"/>
          <w:szCs w:val="18"/>
          <w:lang w:val="en-MY"/>
        </w:rPr>
      </w:pPr>
      <w:r>
        <w:rPr>
          <w:rFonts w:ascii="Courier New" w:hAnsi="Courier New" w:cs="Courier New"/>
          <w:szCs w:val="18"/>
          <w:lang w:val="en-MY"/>
        </w:rPr>
        <w:t xml:space="preserve">cents </w:t>
      </w:r>
    </w:p>
    <w:p w14:paraId="6A68B11A">
      <w:pPr>
        <w:pStyle w:val="12"/>
        <w:ind w:left="409" w:firstLine="0"/>
        <w:rPr>
          <w:szCs w:val="18"/>
          <w:lang w:val="en-MY"/>
        </w:rPr>
      </w:pPr>
    </w:p>
    <w:p w14:paraId="4D5D39D9">
      <w:pPr>
        <w:pStyle w:val="12"/>
      </w:pPr>
      <w:r>
        <w:rPr>
          <w:rStyle w:val="7"/>
          <w:szCs w:val="18"/>
          <w:u w:val="single"/>
          <w:lang w:val="en-MY"/>
        </w:rPr>
        <w:t>Part 1</w:t>
      </w:r>
      <w:r>
        <w:rPr>
          <w:rStyle w:val="7"/>
          <w:szCs w:val="18"/>
          <w:lang w:val="en-MY"/>
        </w:rPr>
        <w:t xml:space="preserve">: Write the implementation code for all the member functions. </w:t>
      </w:r>
    </w:p>
    <w:p w14:paraId="646ADB86">
      <w:pPr>
        <w:pStyle w:val="12"/>
        <w:rPr>
          <w:szCs w:val="18"/>
          <w:lang w:val="en-MY"/>
        </w:rPr>
      </w:pPr>
    </w:p>
    <w:p w14:paraId="7A9884EA">
      <w:pPr>
        <w:pStyle w:val="12"/>
      </w:pPr>
      <w:r>
        <w:rPr>
          <w:rStyle w:val="7"/>
          <w:szCs w:val="18"/>
          <w:lang w:val="en-MY"/>
        </w:rPr>
        <w:t xml:space="preserve">NOTE: You must perform normalization on </w:t>
      </w:r>
      <w:r>
        <w:rPr>
          <w:rStyle w:val="7"/>
          <w:rFonts w:ascii="Courier New" w:hAnsi="Courier New" w:cs="Courier New"/>
          <w:szCs w:val="18"/>
          <w:lang w:val="en-MY"/>
        </w:rPr>
        <w:t>cents</w:t>
      </w:r>
      <w:r>
        <w:rPr>
          <w:rStyle w:val="7"/>
          <w:szCs w:val="18"/>
          <w:lang w:val="en-MY"/>
        </w:rPr>
        <w:t xml:space="preserve">. This means that if </w:t>
      </w:r>
      <w:r>
        <w:rPr>
          <w:rStyle w:val="7"/>
          <w:rFonts w:ascii="Courier New" w:hAnsi="Courier New" w:cs="Courier New"/>
          <w:szCs w:val="18"/>
          <w:lang w:val="en-MY"/>
        </w:rPr>
        <w:t>cents</w:t>
      </w:r>
      <w:r>
        <w:rPr>
          <w:rStyle w:val="7"/>
          <w:szCs w:val="18"/>
          <w:lang w:val="en-MY"/>
        </w:rPr>
        <w:t xml:space="preserve"> is 100 or more, it must increment </w:t>
      </w:r>
      <w:r>
        <w:rPr>
          <w:rStyle w:val="7"/>
          <w:rFonts w:ascii="Courier New" w:hAnsi="Courier New" w:cs="Courier New"/>
          <w:szCs w:val="18"/>
          <w:lang w:val="en-MY"/>
        </w:rPr>
        <w:t>dollars</w:t>
      </w:r>
      <w:r>
        <w:rPr>
          <w:rStyle w:val="7"/>
          <w:szCs w:val="18"/>
          <w:lang w:val="en-MY"/>
        </w:rPr>
        <w:t xml:space="preserve"> by the appropriate amount. Example: if </w:t>
      </w:r>
      <w:r>
        <w:rPr>
          <w:rStyle w:val="7"/>
          <w:rFonts w:ascii="Courier New" w:hAnsi="Courier New" w:cs="Courier New"/>
          <w:szCs w:val="18"/>
          <w:lang w:val="en-MY"/>
        </w:rPr>
        <w:t>cents</w:t>
      </w:r>
      <w:r>
        <w:rPr>
          <w:rStyle w:val="7"/>
          <w:szCs w:val="18"/>
          <w:lang w:val="en-MY"/>
        </w:rPr>
        <w:t xml:space="preserve"> is 234, then </w:t>
      </w:r>
      <w:r>
        <w:rPr>
          <w:rStyle w:val="7"/>
          <w:rFonts w:ascii="Courier New" w:hAnsi="Courier New" w:cs="Courier New"/>
          <w:szCs w:val="18"/>
          <w:lang w:val="en-MY"/>
        </w:rPr>
        <w:t>dollars</w:t>
      </w:r>
      <w:r>
        <w:rPr>
          <w:rStyle w:val="7"/>
          <w:szCs w:val="18"/>
          <w:lang w:val="en-MY"/>
        </w:rPr>
        <w:t xml:space="preserve"> must be increased by 2 and </w:t>
      </w:r>
      <w:r>
        <w:rPr>
          <w:rStyle w:val="7"/>
          <w:rFonts w:ascii="Courier New" w:hAnsi="Courier New" w:cs="Courier New"/>
          <w:szCs w:val="18"/>
          <w:lang w:val="en-MY"/>
        </w:rPr>
        <w:t>cents</w:t>
      </w:r>
      <w:r>
        <w:rPr>
          <w:rStyle w:val="7"/>
          <w:szCs w:val="18"/>
          <w:lang w:val="en-MY"/>
        </w:rPr>
        <w:t xml:space="preserve"> reduced to 34. </w:t>
      </w:r>
    </w:p>
    <w:p w14:paraId="7ECA46CB">
      <w:pPr>
        <w:pStyle w:val="12"/>
        <w:rPr>
          <w:szCs w:val="18"/>
          <w:lang w:val="en-MY"/>
        </w:rPr>
      </w:pPr>
    </w:p>
    <w:p w14:paraId="2E667C39">
      <w:pPr>
        <w:pStyle w:val="12"/>
      </w:pPr>
      <w:r>
        <w:rPr>
          <w:rStyle w:val="7"/>
          <w:szCs w:val="18"/>
          <w:lang w:val="en-MY"/>
        </w:rPr>
        <w:t xml:space="preserve">Write code that will create an object called </w:t>
      </w:r>
      <w:r>
        <w:rPr>
          <w:rStyle w:val="7"/>
          <w:rFonts w:ascii="Courier New" w:hAnsi="Courier New" w:cs="Courier New"/>
          <w:szCs w:val="18"/>
          <w:lang w:val="en-MY"/>
        </w:rPr>
        <w:t>bank1</w:t>
      </w:r>
      <w:r>
        <w:rPr>
          <w:rStyle w:val="7"/>
          <w:szCs w:val="18"/>
          <w:lang w:val="en-MY"/>
        </w:rPr>
        <w:t xml:space="preserve">. The code will then initially place $200.50 in the account. The code will deposit $40.50 and then withdraw $100.98. It will print out the final value of </w:t>
      </w:r>
      <w:r>
        <w:rPr>
          <w:rStyle w:val="7"/>
          <w:rFonts w:ascii="Courier New" w:hAnsi="Courier New" w:cs="Courier New"/>
          <w:szCs w:val="18"/>
          <w:lang w:val="en-MY"/>
        </w:rPr>
        <w:t>dollars</w:t>
      </w:r>
      <w:r>
        <w:rPr>
          <w:rStyle w:val="7"/>
          <w:szCs w:val="18"/>
          <w:lang w:val="en-MY"/>
        </w:rPr>
        <w:t xml:space="preserve"> and </w:t>
      </w:r>
      <w:r>
        <w:rPr>
          <w:rStyle w:val="7"/>
          <w:rFonts w:ascii="Courier New" w:hAnsi="Courier New" w:cs="Courier New"/>
          <w:szCs w:val="18"/>
          <w:lang w:val="en-MY"/>
        </w:rPr>
        <w:t>cents</w:t>
      </w:r>
      <w:r>
        <w:rPr>
          <w:rStyle w:val="7"/>
          <w:szCs w:val="18"/>
          <w:lang w:val="en-MY"/>
        </w:rPr>
        <w:t xml:space="preserve">. </w:t>
      </w:r>
    </w:p>
    <w:p w14:paraId="25B902A0">
      <w:pPr>
        <w:pStyle w:val="12"/>
        <w:rPr>
          <w:szCs w:val="18"/>
          <w:lang w:val="en-MY"/>
        </w:rPr>
      </w:pPr>
    </w:p>
    <w:p w14:paraId="53DE6875">
      <w:pPr>
        <w:pStyle w:val="12"/>
        <w:spacing w:before="0" w:after="0" w:line="240" w:lineRule="auto"/>
        <w:ind w:left="0" w:firstLine="389"/>
      </w:pPr>
      <w:r>
        <w:rPr>
          <w:rStyle w:val="7"/>
          <w:szCs w:val="18"/>
          <w:u w:val="single"/>
          <w:lang w:val="en-MY"/>
        </w:rPr>
        <w:t>Part 2</w:t>
      </w:r>
      <w:r>
        <w:rPr>
          <w:rStyle w:val="7"/>
          <w:szCs w:val="18"/>
          <w:lang w:val="en-MY"/>
        </w:rPr>
        <w:t>: Change the program to allow the user to input the initial values, deposit and withdrawal.</w:t>
      </w:r>
    </w:p>
    <w:p w14:paraId="445C2D84">
      <w:pPr>
        <w:pStyle w:val="12"/>
        <w:spacing w:before="0" w:after="0" w:line="240" w:lineRule="auto"/>
        <w:ind w:left="0" w:firstLine="0"/>
      </w:pPr>
    </w:p>
    <w:sectPr>
      <w:headerReference r:id="rId5" w:type="default"/>
      <w:footerReference r:id="rId6" w:type="default"/>
      <w:pgSz w:w="11906" w:h="16838"/>
      <w:pgMar w:top="1291" w:right="1098" w:bottom="1275" w:left="708" w:header="756" w:footer="720" w:gutter="0"/>
      <w:pgNumType w:fmt="decimal"/>
      <w:cols w:space="720" w:num="1"/>
      <w:formProt w:val="0"/>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01"/>
    <w:family w:val="swiss"/>
    <w:pitch w:val="default"/>
    <w:sig w:usb0="E4002EFF" w:usb1="C200247B" w:usb2="00000009" w:usb3="00000000" w:csb0="200001FF" w:csb1="00000000"/>
  </w:font>
  <w:font w:name="Segoe UI Symbol">
    <w:panose1 w:val="020B0502040204020203"/>
    <w:charset w:val="01"/>
    <w:family w:val="swiss"/>
    <w:pitch w:val="default"/>
    <w:sig w:usb0="800001E3" w:usb1="1200FFEF" w:usb2="00040000" w:usb3="04000000" w:csb0="00000001" w:csb1="40000000"/>
  </w:font>
  <w:font w:name="Courier New">
    <w:panose1 w:val="02070309020205020404"/>
    <w:charset w:val="01"/>
    <w:family w:val="modern"/>
    <w:pitch w:val="default"/>
    <w:sig w:usb0="E0002EFF" w:usb1="C0007843" w:usb2="00000009" w:usb3="00000000" w:csb0="400001FF" w:csb1="FFFF0000"/>
  </w:font>
  <w:font w:name="Segoe UI">
    <w:panose1 w:val="020B0502040204020203"/>
    <w:charset w:val="01"/>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1"/>
    <w:family w:val="roman"/>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Lohit Devanagari">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Garamond">
    <w:panose1 w:val="02020404030301010803"/>
    <w:charset w:val="01"/>
    <w:family w:val="roman"/>
    <w:pitch w:val="default"/>
    <w:sig w:usb0="00000287" w:usb1="00000000" w:usb2="00000000" w:usb3="00000000" w:csb0="0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3D62AD">
    <w:pPr>
      <w:pStyle w:val="11"/>
      <w:jc w:val="right"/>
    </w:pPr>
    <w:r>
      <w:fldChar w:fldCharType="begin"/>
    </w:r>
    <w:r>
      <w:instrText xml:space="preserve">PAGE</w:instrText>
    </w:r>
    <w:r>
      <w:fldChar w:fldCharType="separate"/>
    </w:r>
    <w:r>
      <w:t>1</w:t>
    </w:r>
    <w:r>
      <w:fldChar w:fldCharType="end"/>
    </w:r>
  </w:p>
  <w:p w14:paraId="49BD1471">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38626C">
    <w:pPr>
      <w:pStyle w:val="12"/>
      <w:tabs>
        <w:tab w:val="center" w:pos="4772"/>
        <w:tab w:val="right" w:pos="10094"/>
      </w:tabs>
      <w:spacing w:before="0" w:after="0" w:line="252" w:lineRule="auto"/>
      <w:ind w:left="0" w:firstLine="0"/>
      <w:jc w:val="left"/>
    </w:pPr>
    <w:r>
      <w:rPr>
        <w:rStyle w:val="7"/>
        <w:sz w:val="20"/>
        <w:u w:val="single" w:color="000000"/>
      </w:rPr>
      <w:t xml:space="preserve">TCP1101 Programming Fundamentals </w:t>
    </w:r>
    <w:r>
      <w:rPr>
        <w:rStyle w:val="7"/>
        <w:sz w:val="20"/>
        <w:u w:val="single" w:color="000000"/>
      </w:rPr>
      <w:tab/>
    </w:r>
    <w:r>
      <w:rPr>
        <w:rStyle w:val="7"/>
        <w:sz w:val="20"/>
        <w:u w:val="single" w:color="000000"/>
      </w:rPr>
      <w:t xml:space="preserve"> </w:t>
    </w:r>
    <w:r>
      <w:rPr>
        <w:rStyle w:val="7"/>
        <w:sz w:val="20"/>
        <w:u w:val="single" w:color="000000"/>
      </w:rPr>
      <w:tab/>
    </w:r>
    <w:r>
      <w:rPr>
        <w:rStyle w:val="7"/>
        <w:sz w:val="20"/>
        <w:u w:val="single" w:color="000000"/>
      </w:rPr>
      <w:t>Trimester 2110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tabs>
          <w:tab w:val="left" w:pos="0"/>
        </w:tabs>
        <w:ind w:left="1138" w:hanging="360"/>
      </w:pPr>
    </w:lvl>
    <w:lvl w:ilvl="1" w:tentative="0">
      <w:start w:val="1"/>
      <w:numFmt w:val="lowerLetter"/>
      <w:lvlText w:val="%2."/>
      <w:lvlJc w:val="left"/>
      <w:pPr>
        <w:tabs>
          <w:tab w:val="left" w:pos="0"/>
        </w:tabs>
        <w:ind w:left="1829" w:hanging="360"/>
      </w:pPr>
    </w:lvl>
    <w:lvl w:ilvl="2" w:tentative="0">
      <w:start w:val="1"/>
      <w:numFmt w:val="lowerRoman"/>
      <w:lvlText w:val="%3."/>
      <w:lvlJc w:val="right"/>
      <w:pPr>
        <w:tabs>
          <w:tab w:val="left" w:pos="0"/>
        </w:tabs>
        <w:ind w:left="2549" w:hanging="180"/>
      </w:pPr>
    </w:lvl>
    <w:lvl w:ilvl="3" w:tentative="0">
      <w:start w:val="1"/>
      <w:numFmt w:val="decimal"/>
      <w:lvlText w:val="%4."/>
      <w:lvlJc w:val="left"/>
      <w:pPr>
        <w:tabs>
          <w:tab w:val="left" w:pos="0"/>
        </w:tabs>
        <w:ind w:left="3269" w:hanging="360"/>
      </w:pPr>
    </w:lvl>
    <w:lvl w:ilvl="4" w:tentative="0">
      <w:start w:val="1"/>
      <w:numFmt w:val="lowerLetter"/>
      <w:lvlText w:val="%5."/>
      <w:lvlJc w:val="left"/>
      <w:pPr>
        <w:tabs>
          <w:tab w:val="left" w:pos="0"/>
        </w:tabs>
        <w:ind w:left="3989" w:hanging="360"/>
      </w:pPr>
    </w:lvl>
    <w:lvl w:ilvl="5" w:tentative="0">
      <w:start w:val="1"/>
      <w:numFmt w:val="lowerRoman"/>
      <w:lvlText w:val="%6."/>
      <w:lvlJc w:val="right"/>
      <w:pPr>
        <w:tabs>
          <w:tab w:val="left" w:pos="0"/>
        </w:tabs>
        <w:ind w:left="4709" w:hanging="180"/>
      </w:pPr>
    </w:lvl>
    <w:lvl w:ilvl="6" w:tentative="0">
      <w:start w:val="1"/>
      <w:numFmt w:val="decimal"/>
      <w:lvlText w:val="%7."/>
      <w:lvlJc w:val="left"/>
      <w:pPr>
        <w:tabs>
          <w:tab w:val="left" w:pos="0"/>
        </w:tabs>
        <w:ind w:left="5429" w:hanging="360"/>
      </w:pPr>
    </w:lvl>
    <w:lvl w:ilvl="7" w:tentative="0">
      <w:start w:val="1"/>
      <w:numFmt w:val="lowerLetter"/>
      <w:lvlText w:val="%8."/>
      <w:lvlJc w:val="left"/>
      <w:pPr>
        <w:tabs>
          <w:tab w:val="left" w:pos="0"/>
        </w:tabs>
        <w:ind w:left="6149" w:hanging="360"/>
      </w:pPr>
    </w:lvl>
    <w:lvl w:ilvl="8" w:tentative="0">
      <w:start w:val="1"/>
      <w:numFmt w:val="lowerRoman"/>
      <w:lvlText w:val="%9."/>
      <w:lvlJc w:val="right"/>
      <w:pPr>
        <w:tabs>
          <w:tab w:val="left" w:pos="0"/>
        </w:tabs>
        <w:ind w:left="6869" w:hanging="180"/>
      </w:pPr>
    </w:lvl>
  </w:abstractNum>
  <w:abstractNum w:abstractNumId="1">
    <w:nsid w:val="BF205925"/>
    <w:multiLevelType w:val="multilevel"/>
    <w:tmpl w:val="BF205925"/>
    <w:lvl w:ilvl="0" w:tentative="0">
      <w:start w:val="1"/>
      <w:numFmt w:val="decimal"/>
      <w:lvlText w:val="%1."/>
      <w:lvlJc w:val="left"/>
      <w:pPr>
        <w:tabs>
          <w:tab w:val="left" w:pos="0"/>
        </w:tabs>
        <w:ind w:left="1138" w:hanging="360"/>
      </w:pPr>
    </w:lvl>
    <w:lvl w:ilvl="1" w:tentative="0">
      <w:start w:val="1"/>
      <w:numFmt w:val="lowerLetter"/>
      <w:lvlText w:val="%2."/>
      <w:lvlJc w:val="left"/>
      <w:pPr>
        <w:tabs>
          <w:tab w:val="left" w:pos="0"/>
        </w:tabs>
        <w:ind w:left="1829" w:hanging="360"/>
      </w:pPr>
    </w:lvl>
    <w:lvl w:ilvl="2" w:tentative="0">
      <w:start w:val="1"/>
      <w:numFmt w:val="lowerRoman"/>
      <w:lvlText w:val="%3."/>
      <w:lvlJc w:val="right"/>
      <w:pPr>
        <w:tabs>
          <w:tab w:val="left" w:pos="0"/>
        </w:tabs>
        <w:ind w:left="2549" w:hanging="180"/>
      </w:pPr>
    </w:lvl>
    <w:lvl w:ilvl="3" w:tentative="0">
      <w:start w:val="1"/>
      <w:numFmt w:val="decimal"/>
      <w:lvlText w:val="%4."/>
      <w:lvlJc w:val="left"/>
      <w:pPr>
        <w:tabs>
          <w:tab w:val="left" w:pos="0"/>
        </w:tabs>
        <w:ind w:left="3269" w:hanging="360"/>
      </w:pPr>
    </w:lvl>
    <w:lvl w:ilvl="4" w:tentative="0">
      <w:start w:val="1"/>
      <w:numFmt w:val="lowerLetter"/>
      <w:lvlText w:val="%5."/>
      <w:lvlJc w:val="left"/>
      <w:pPr>
        <w:tabs>
          <w:tab w:val="left" w:pos="0"/>
        </w:tabs>
        <w:ind w:left="3989" w:hanging="360"/>
      </w:pPr>
    </w:lvl>
    <w:lvl w:ilvl="5" w:tentative="0">
      <w:start w:val="1"/>
      <w:numFmt w:val="lowerRoman"/>
      <w:lvlText w:val="%6."/>
      <w:lvlJc w:val="right"/>
      <w:pPr>
        <w:tabs>
          <w:tab w:val="left" w:pos="0"/>
        </w:tabs>
        <w:ind w:left="4709" w:hanging="180"/>
      </w:pPr>
    </w:lvl>
    <w:lvl w:ilvl="6" w:tentative="0">
      <w:start w:val="1"/>
      <w:numFmt w:val="decimal"/>
      <w:lvlText w:val="%7."/>
      <w:lvlJc w:val="left"/>
      <w:pPr>
        <w:tabs>
          <w:tab w:val="left" w:pos="0"/>
        </w:tabs>
        <w:ind w:left="5429" w:hanging="360"/>
      </w:pPr>
    </w:lvl>
    <w:lvl w:ilvl="7" w:tentative="0">
      <w:start w:val="1"/>
      <w:numFmt w:val="lowerLetter"/>
      <w:lvlText w:val="%8."/>
      <w:lvlJc w:val="left"/>
      <w:pPr>
        <w:tabs>
          <w:tab w:val="left" w:pos="0"/>
        </w:tabs>
        <w:ind w:left="6149" w:hanging="360"/>
      </w:pPr>
    </w:lvl>
    <w:lvl w:ilvl="8" w:tentative="0">
      <w:start w:val="1"/>
      <w:numFmt w:val="lowerRoman"/>
      <w:lvlText w:val="%9."/>
      <w:lvlJc w:val="right"/>
      <w:pPr>
        <w:tabs>
          <w:tab w:val="left" w:pos="0"/>
        </w:tabs>
        <w:ind w:left="6869" w:hanging="180"/>
      </w:pPr>
    </w:lvl>
  </w:abstractNum>
  <w:abstractNum w:abstractNumId="2">
    <w:nsid w:val="CF092B84"/>
    <w:multiLevelType w:val="multilevel"/>
    <w:tmpl w:val="CF092B8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pStyle w:val="6"/>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59ADCABA"/>
    <w:multiLevelType w:val="multilevel"/>
    <w:tmpl w:val="59ADCABA"/>
    <w:lvl w:ilvl="0" w:tentative="0">
      <w:start w:val="1"/>
      <w:numFmt w:val="bullet"/>
      <w:lvlText w:val="-"/>
      <w:lvlJc w:val="left"/>
      <w:pPr>
        <w:tabs>
          <w:tab w:val="left" w:pos="0"/>
        </w:tabs>
        <w:ind w:left="749" w:hanging="360"/>
      </w:pPr>
      <w:rPr>
        <w:rFonts w:hint="default" w:ascii="Times New Roman" w:hAnsi="Times New Roman" w:cs="Times New Roman"/>
      </w:rPr>
    </w:lvl>
    <w:lvl w:ilvl="1" w:tentative="0">
      <w:start w:val="1"/>
      <w:numFmt w:val="bullet"/>
      <w:lvlText w:val="o"/>
      <w:lvlJc w:val="left"/>
      <w:pPr>
        <w:tabs>
          <w:tab w:val="left" w:pos="0"/>
        </w:tabs>
        <w:ind w:left="1469" w:hanging="360"/>
      </w:pPr>
      <w:rPr>
        <w:rFonts w:hint="default" w:ascii="Courier New" w:hAnsi="Courier New" w:cs="Courier New"/>
      </w:rPr>
    </w:lvl>
    <w:lvl w:ilvl="2" w:tentative="0">
      <w:start w:val="1"/>
      <w:numFmt w:val="bullet"/>
      <w:lvlText w:val=""/>
      <w:lvlJc w:val="left"/>
      <w:pPr>
        <w:tabs>
          <w:tab w:val="left" w:pos="0"/>
        </w:tabs>
        <w:ind w:left="2189" w:hanging="360"/>
      </w:pPr>
      <w:rPr>
        <w:rFonts w:hint="default" w:ascii="Wingdings" w:hAnsi="Wingdings" w:cs="Wingdings"/>
      </w:rPr>
    </w:lvl>
    <w:lvl w:ilvl="3" w:tentative="0">
      <w:start w:val="1"/>
      <w:numFmt w:val="bullet"/>
      <w:lvlText w:val=""/>
      <w:lvlJc w:val="left"/>
      <w:pPr>
        <w:tabs>
          <w:tab w:val="left" w:pos="0"/>
        </w:tabs>
        <w:ind w:left="2909" w:hanging="360"/>
      </w:pPr>
      <w:rPr>
        <w:rFonts w:hint="default" w:ascii="Symbol" w:hAnsi="Symbol" w:cs="Symbol"/>
      </w:rPr>
    </w:lvl>
    <w:lvl w:ilvl="4" w:tentative="0">
      <w:start w:val="1"/>
      <w:numFmt w:val="bullet"/>
      <w:lvlText w:val="o"/>
      <w:lvlJc w:val="left"/>
      <w:pPr>
        <w:tabs>
          <w:tab w:val="left" w:pos="0"/>
        </w:tabs>
        <w:ind w:left="3629" w:hanging="360"/>
      </w:pPr>
      <w:rPr>
        <w:rFonts w:hint="default" w:ascii="Courier New" w:hAnsi="Courier New" w:cs="Courier New"/>
      </w:rPr>
    </w:lvl>
    <w:lvl w:ilvl="5" w:tentative="0">
      <w:start w:val="1"/>
      <w:numFmt w:val="bullet"/>
      <w:lvlText w:val=""/>
      <w:lvlJc w:val="left"/>
      <w:pPr>
        <w:tabs>
          <w:tab w:val="left" w:pos="0"/>
        </w:tabs>
        <w:ind w:left="4349" w:hanging="360"/>
      </w:pPr>
      <w:rPr>
        <w:rFonts w:hint="default" w:ascii="Wingdings" w:hAnsi="Wingdings" w:cs="Wingdings"/>
      </w:rPr>
    </w:lvl>
    <w:lvl w:ilvl="6" w:tentative="0">
      <w:start w:val="1"/>
      <w:numFmt w:val="bullet"/>
      <w:lvlText w:val=""/>
      <w:lvlJc w:val="left"/>
      <w:pPr>
        <w:tabs>
          <w:tab w:val="left" w:pos="0"/>
        </w:tabs>
        <w:ind w:left="5069" w:hanging="360"/>
      </w:pPr>
      <w:rPr>
        <w:rFonts w:hint="default" w:ascii="Symbol" w:hAnsi="Symbol" w:cs="Symbol"/>
      </w:rPr>
    </w:lvl>
    <w:lvl w:ilvl="7" w:tentative="0">
      <w:start w:val="1"/>
      <w:numFmt w:val="bullet"/>
      <w:lvlText w:val="o"/>
      <w:lvlJc w:val="left"/>
      <w:pPr>
        <w:tabs>
          <w:tab w:val="left" w:pos="0"/>
        </w:tabs>
        <w:ind w:left="5789" w:hanging="360"/>
      </w:pPr>
      <w:rPr>
        <w:rFonts w:hint="default" w:ascii="Courier New" w:hAnsi="Courier New" w:cs="Courier New"/>
      </w:rPr>
    </w:lvl>
    <w:lvl w:ilvl="8" w:tentative="0">
      <w:start w:val="1"/>
      <w:numFmt w:val="bullet"/>
      <w:lvlText w:val=""/>
      <w:lvlJc w:val="left"/>
      <w:pPr>
        <w:tabs>
          <w:tab w:val="left" w:pos="0"/>
        </w:tabs>
        <w:ind w:left="6509" w:hanging="360"/>
      </w:pPr>
      <w:rPr>
        <w:rFonts w:hint="default" w:ascii="Wingdings" w:hAnsi="Wingdings" w:cs="Wingding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19513A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shd w:val="clear" w:fill="auto"/>
      <w:suppressAutoHyphens w:val="0"/>
      <w:kinsoku/>
      <w:overflowPunct/>
      <w:autoSpaceDE/>
      <w:bidi w:val="0"/>
      <w:snapToGrid/>
      <w:spacing w:line="240" w:lineRule="auto"/>
      <w:jc w:val="left"/>
    </w:pPr>
    <w:rPr>
      <w:rFonts w:ascii="Calibri" w:hAnsi="Calibri" w:eastAsia="Times New Roman" w:cs="Times New Roman"/>
      <w:color w:val="auto"/>
      <w:spacing w:val="0"/>
      <w:w w:val="100"/>
      <w:kern w:val="0"/>
      <w:position w:val="0"/>
      <w:sz w:val="20"/>
      <w:szCs w:val="22"/>
      <w:u w:val="none"/>
      <w:shd w:val="clear" w:fill="auto"/>
      <w:vertAlign w:val="baseline"/>
      <w:lang w:val="en-US" w:eastAsia="en-US" w:bidi="ar-SA"/>
    </w:rPr>
  </w:style>
  <w:style w:type="paragraph" w:styleId="2">
    <w:name w:val="heading 1"/>
    <w:basedOn w:val="3"/>
    <w:qFormat/>
    <w:uiPriority w:val="0"/>
    <w:pPr>
      <w:keepLines/>
      <w:numPr>
        <w:ilvl w:val="0"/>
        <w:numId w:val="1"/>
      </w:numPr>
      <w:suppressAutoHyphens/>
      <w:spacing w:before="0" w:after="287"/>
      <w:outlineLvl w:val="0"/>
    </w:pPr>
    <w:rPr>
      <w:rFonts w:ascii="Arial" w:hAnsi="Arial" w:eastAsia="Arial" w:cs="Arial"/>
      <w:b/>
      <w:color w:val="FFFFFF"/>
      <w:sz w:val="32"/>
      <w:szCs w:val="22"/>
    </w:rPr>
  </w:style>
  <w:style w:type="paragraph" w:styleId="6">
    <w:name w:val="heading 2"/>
    <w:basedOn w:val="3"/>
    <w:qFormat/>
    <w:uiPriority w:val="0"/>
    <w:pPr>
      <w:keepLines/>
      <w:numPr>
        <w:ilvl w:val="1"/>
        <w:numId w:val="1"/>
      </w:numPr>
      <w:suppressAutoHyphens/>
      <w:spacing w:before="0" w:after="1"/>
      <w:ind w:left="10" w:hanging="10"/>
      <w:outlineLvl w:val="1"/>
    </w:pPr>
    <w:rPr>
      <w:rFonts w:ascii="Times New Roman" w:hAnsi="Times New Roman" w:eastAsia="Times New Roman" w:cs="Times New Roman"/>
      <w:b/>
      <w:color w:val="000000"/>
      <w:sz w:val="24"/>
      <w:szCs w:val="22"/>
    </w:rPr>
  </w:style>
  <w:style w:type="character" w:default="1" w:styleId="7">
    <w:name w:val="Default Paragraph Font"/>
    <w:qFormat/>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3">
    <w:name w:val="Heading"/>
    <w:basedOn w:val="4"/>
    <w:next w:val="5"/>
    <w:qFormat/>
    <w:uiPriority w:val="0"/>
    <w:pPr>
      <w:keepNext/>
      <w:suppressAutoHyphens w:val="0"/>
      <w:spacing w:before="240" w:after="120"/>
    </w:pPr>
    <w:rPr>
      <w:rFonts w:ascii="Liberation Sans" w:hAnsi="Liberation Sans" w:eastAsia="MS Gothic" w:cs="Tahoma"/>
      <w:sz w:val="28"/>
      <w:szCs w:val="28"/>
    </w:rPr>
  </w:style>
  <w:style w:type="paragraph" w:customStyle="1" w:styleId="4">
    <w:name w:val="LO-Normal1"/>
    <w:qFormat/>
    <w:uiPriority w:val="0"/>
    <w:pPr>
      <w:keepNext w:val="0"/>
      <w:keepLines w:val="0"/>
      <w:pageBreakBefore w:val="0"/>
      <w:widowControl/>
      <w:shd w:val="clear" w:fill="auto"/>
      <w:suppressAutoHyphens w:val="0"/>
      <w:kinsoku/>
      <w:overflowPunct/>
      <w:autoSpaceDE/>
      <w:bidi w:val="0"/>
      <w:snapToGrid/>
      <w:spacing w:before="0" w:after="160" w:line="252" w:lineRule="auto"/>
      <w:jc w:val="left"/>
    </w:pPr>
    <w:rPr>
      <w:rFonts w:ascii="Calibri" w:hAnsi="Calibri" w:eastAsia="Times New Roman" w:cs="Times New Roman"/>
      <w:color w:val="auto"/>
      <w:spacing w:val="0"/>
      <w:w w:val="100"/>
      <w:kern w:val="0"/>
      <w:position w:val="0"/>
      <w:sz w:val="22"/>
      <w:szCs w:val="22"/>
      <w:u w:val="none"/>
      <w:shd w:val="clear" w:fill="auto"/>
      <w:vertAlign w:val="baseline"/>
      <w:lang w:val="en-US" w:eastAsia="en-US" w:bidi="ar-SA"/>
    </w:rPr>
  </w:style>
  <w:style w:type="paragraph" w:styleId="5">
    <w:name w:val="Body Text"/>
    <w:basedOn w:val="1"/>
    <w:qFormat/>
    <w:uiPriority w:val="0"/>
    <w:pPr>
      <w:suppressAutoHyphens w:val="0"/>
      <w:spacing w:before="0" w:after="140" w:line="276" w:lineRule="auto"/>
    </w:pPr>
  </w:style>
  <w:style w:type="paragraph" w:styleId="9">
    <w:name w:val="Balloon Text"/>
    <w:basedOn w:val="4"/>
    <w:qFormat/>
    <w:uiPriority w:val="0"/>
    <w:pPr>
      <w:suppressAutoHyphens w:val="0"/>
      <w:spacing w:before="0" w:after="0" w:line="240" w:lineRule="auto"/>
    </w:pPr>
    <w:rPr>
      <w:rFonts w:ascii="Segoe UI" w:hAnsi="Segoe UI" w:cs="Segoe UI"/>
      <w:sz w:val="18"/>
      <w:szCs w:val="18"/>
    </w:rPr>
  </w:style>
  <w:style w:type="paragraph" w:styleId="10">
    <w:name w:val="caption"/>
    <w:basedOn w:val="4"/>
    <w:qFormat/>
    <w:uiPriority w:val="0"/>
    <w:pPr>
      <w:suppressLineNumbers/>
      <w:suppressAutoHyphens w:val="0"/>
      <w:spacing w:before="120" w:after="120"/>
    </w:pPr>
    <w:rPr>
      <w:rFonts w:cs="Lohit Devanagari"/>
      <w:i/>
      <w:iCs/>
      <w:sz w:val="24"/>
      <w:szCs w:val="24"/>
    </w:rPr>
  </w:style>
  <w:style w:type="paragraph" w:styleId="11">
    <w:name w:val="footer"/>
    <w:basedOn w:val="12"/>
    <w:uiPriority w:val="0"/>
    <w:pPr>
      <w:tabs>
        <w:tab w:val="center" w:pos="4281"/>
        <w:tab w:val="right" w:pos="8961"/>
      </w:tabs>
      <w:suppressAutoHyphens/>
      <w:spacing w:before="0" w:after="0" w:line="240" w:lineRule="auto"/>
    </w:pPr>
  </w:style>
  <w:style w:type="paragraph" w:customStyle="1" w:styleId="12">
    <w:name w:val="LO-Normal"/>
    <w:qFormat/>
    <w:uiPriority w:val="0"/>
    <w:pPr>
      <w:keepNext w:val="0"/>
      <w:keepLines w:val="0"/>
      <w:pageBreakBefore w:val="0"/>
      <w:widowControl/>
      <w:shd w:val="clear" w:fill="auto"/>
      <w:suppressAutoHyphens/>
      <w:kinsoku/>
      <w:overflowPunct/>
      <w:autoSpaceDE/>
      <w:bidi w:val="0"/>
      <w:snapToGrid/>
      <w:spacing w:before="0" w:after="11" w:line="244" w:lineRule="auto"/>
      <w:ind w:left="399" w:hanging="10"/>
      <w:jc w:val="both"/>
    </w:pPr>
    <w:rPr>
      <w:rFonts w:ascii="Times New Roman" w:hAnsi="Times New Roman" w:eastAsia="Times New Roman" w:cs="Times New Roman"/>
      <w:color w:val="000000"/>
      <w:spacing w:val="0"/>
      <w:w w:val="100"/>
      <w:kern w:val="0"/>
      <w:position w:val="0"/>
      <w:sz w:val="24"/>
      <w:szCs w:val="22"/>
      <w:u w:val="none"/>
      <w:shd w:val="clear" w:fill="auto"/>
      <w:vertAlign w:val="baseline"/>
      <w:lang w:val="en-US" w:eastAsia="en-US" w:bidi="ar-SA"/>
    </w:rPr>
  </w:style>
  <w:style w:type="paragraph" w:styleId="13">
    <w:name w:val="header"/>
    <w:basedOn w:val="4"/>
    <w:uiPriority w:val="0"/>
    <w:pPr>
      <w:suppressLineNumbers/>
      <w:tabs>
        <w:tab w:val="center" w:pos="4819"/>
        <w:tab w:val="right" w:pos="9638"/>
      </w:tabs>
      <w:suppressAutoHyphens w:val="0"/>
    </w:pPr>
  </w:style>
  <w:style w:type="paragraph" w:styleId="14">
    <w:name w:val="List"/>
    <w:basedOn w:val="5"/>
    <w:uiPriority w:val="0"/>
    <w:pPr>
      <w:suppressAutoHyphens w:val="0"/>
    </w:pPr>
    <w:rPr>
      <w:rFonts w:cs="Lohit Devanagari"/>
    </w:rPr>
  </w:style>
  <w:style w:type="paragraph" w:styleId="15">
    <w:name w:val="Normal (Web)"/>
    <w:basedOn w:val="4"/>
    <w:qFormat/>
    <w:uiPriority w:val="0"/>
    <w:pPr>
      <w:suppressAutoHyphens w:val="0"/>
      <w:spacing w:before="280" w:after="280"/>
    </w:pPr>
  </w:style>
  <w:style w:type="paragraph" w:styleId="16">
    <w:name w:val="Subtitle"/>
    <w:basedOn w:val="3"/>
    <w:qFormat/>
    <w:uiPriority w:val="0"/>
    <w:pPr>
      <w:suppressAutoHyphens w:val="0"/>
      <w:spacing w:before="60" w:after="0"/>
      <w:jc w:val="center"/>
    </w:pPr>
    <w:rPr>
      <w:sz w:val="36"/>
      <w:szCs w:val="36"/>
    </w:rPr>
  </w:style>
  <w:style w:type="character" w:customStyle="1" w:styleId="17">
    <w:name w:val="Heading 1 Char"/>
    <w:qFormat/>
    <w:uiPriority w:val="0"/>
    <w:rPr>
      <w:rFonts w:ascii="Arial" w:hAnsi="Arial" w:eastAsia="Arial" w:cs="Arial"/>
      <w:b/>
      <w:color w:val="FFFFFF"/>
      <w:sz w:val="32"/>
    </w:rPr>
  </w:style>
  <w:style w:type="character" w:customStyle="1" w:styleId="18">
    <w:name w:val="Heading 2 Char"/>
    <w:qFormat/>
    <w:uiPriority w:val="0"/>
    <w:rPr>
      <w:rFonts w:ascii="Times New Roman" w:hAnsi="Times New Roman" w:eastAsia="Times New Roman" w:cs="Times New Roman"/>
      <w:b/>
      <w:color w:val="000000"/>
      <w:sz w:val="24"/>
    </w:rPr>
  </w:style>
  <w:style w:type="character" w:customStyle="1" w:styleId="19">
    <w:name w:val="Footer Char"/>
    <w:basedOn w:val="7"/>
    <w:qFormat/>
    <w:uiPriority w:val="0"/>
    <w:rPr>
      <w:rFonts w:ascii="Times New Roman" w:hAnsi="Times New Roman" w:eastAsia="Times New Roman" w:cs="Times New Roman"/>
      <w:color w:val="000000"/>
      <w:sz w:val="24"/>
    </w:rPr>
  </w:style>
  <w:style w:type="character" w:customStyle="1" w:styleId="20">
    <w:name w:val="WW_CharLFO1LVL1"/>
    <w:qFormat/>
    <w:uiPriority w:val="0"/>
    <w:rPr>
      <w:rFonts w:ascii="Arial" w:hAnsi="Arial" w:eastAsia="Arial" w:cs="Arial"/>
      <w:color w:val="000000"/>
      <w:position w:val="0"/>
      <w:sz w:val="24"/>
      <w:szCs w:val="24"/>
      <w:u w:val="none"/>
      <w:vertAlign w:val="baseline"/>
    </w:rPr>
  </w:style>
  <w:style w:type="character" w:customStyle="1" w:styleId="21">
    <w:name w:val="WW_CharLFO1LVL2"/>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2">
    <w:name w:val="WW_CharLFO1LVL3"/>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3">
    <w:name w:val="WW_CharLFO1LVL4"/>
    <w:qFormat/>
    <w:uiPriority w:val="0"/>
    <w:rPr>
      <w:rFonts w:ascii="Arial" w:hAnsi="Arial" w:eastAsia="Arial" w:cs="Arial"/>
      <w:color w:val="000000"/>
      <w:position w:val="0"/>
      <w:sz w:val="24"/>
      <w:szCs w:val="24"/>
      <w:u w:val="none"/>
      <w:vertAlign w:val="baseline"/>
    </w:rPr>
  </w:style>
  <w:style w:type="character" w:customStyle="1" w:styleId="24">
    <w:name w:val="WW_CharLFO1LVL5"/>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5">
    <w:name w:val="WW_CharLFO1LVL6"/>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6">
    <w:name w:val="WW_CharLFO1LVL7"/>
    <w:qFormat/>
    <w:uiPriority w:val="0"/>
    <w:rPr>
      <w:rFonts w:ascii="Arial" w:hAnsi="Arial" w:eastAsia="Arial" w:cs="Arial"/>
      <w:color w:val="000000"/>
      <w:position w:val="0"/>
      <w:sz w:val="24"/>
      <w:szCs w:val="24"/>
      <w:u w:val="none"/>
      <w:vertAlign w:val="baseline"/>
    </w:rPr>
  </w:style>
  <w:style w:type="character" w:customStyle="1" w:styleId="27">
    <w:name w:val="WW_CharLFO1LVL8"/>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8">
    <w:name w:val="WW_CharLFO1LVL9"/>
    <w:qFormat/>
    <w:uiPriority w:val="0"/>
    <w:rPr>
      <w:rFonts w:ascii="Segoe UI Symbol" w:hAnsi="Segoe UI Symbol" w:eastAsia="Segoe UI Symbol" w:cs="Segoe UI Symbol"/>
      <w:color w:val="000000"/>
      <w:position w:val="0"/>
      <w:sz w:val="24"/>
      <w:szCs w:val="24"/>
      <w:u w:val="none"/>
      <w:vertAlign w:val="baseline"/>
    </w:rPr>
  </w:style>
  <w:style w:type="character" w:customStyle="1" w:styleId="29">
    <w:name w:val="WW_CharLFO2LVL1"/>
    <w:qFormat/>
    <w:uiPriority w:val="0"/>
    <w:rPr>
      <w:rFonts w:ascii="Courier New" w:hAnsi="Courier New" w:eastAsia="Courier New" w:cs="Courier New"/>
      <w:color w:val="000000"/>
      <w:position w:val="0"/>
      <w:sz w:val="20"/>
      <w:szCs w:val="20"/>
      <w:u w:val="none"/>
      <w:vertAlign w:val="baseline"/>
    </w:rPr>
  </w:style>
  <w:style w:type="character" w:customStyle="1" w:styleId="30">
    <w:name w:val="WW_CharLFO2LVL2"/>
    <w:qFormat/>
    <w:uiPriority w:val="0"/>
    <w:rPr>
      <w:rFonts w:ascii="Courier New" w:hAnsi="Courier New" w:eastAsia="Courier New" w:cs="Courier New"/>
      <w:color w:val="000000"/>
      <w:position w:val="0"/>
      <w:sz w:val="20"/>
      <w:szCs w:val="20"/>
      <w:u w:val="none"/>
      <w:vertAlign w:val="baseline"/>
    </w:rPr>
  </w:style>
  <w:style w:type="character" w:customStyle="1" w:styleId="31">
    <w:name w:val="WW_CharLFO2LVL3"/>
    <w:qFormat/>
    <w:uiPriority w:val="0"/>
    <w:rPr>
      <w:rFonts w:ascii="Courier New" w:hAnsi="Courier New" w:eastAsia="Courier New" w:cs="Courier New"/>
      <w:color w:val="000000"/>
      <w:position w:val="0"/>
      <w:sz w:val="20"/>
      <w:szCs w:val="20"/>
      <w:u w:val="none"/>
      <w:vertAlign w:val="baseline"/>
    </w:rPr>
  </w:style>
  <w:style w:type="character" w:customStyle="1" w:styleId="32">
    <w:name w:val="WW_CharLFO2LVL4"/>
    <w:qFormat/>
    <w:uiPriority w:val="0"/>
    <w:rPr>
      <w:rFonts w:ascii="Courier New" w:hAnsi="Courier New" w:eastAsia="Courier New" w:cs="Courier New"/>
      <w:color w:val="000000"/>
      <w:position w:val="0"/>
      <w:sz w:val="20"/>
      <w:szCs w:val="20"/>
      <w:u w:val="none"/>
      <w:vertAlign w:val="baseline"/>
    </w:rPr>
  </w:style>
  <w:style w:type="character" w:customStyle="1" w:styleId="33">
    <w:name w:val="WW_CharLFO2LVL5"/>
    <w:qFormat/>
    <w:uiPriority w:val="0"/>
    <w:rPr>
      <w:rFonts w:ascii="Courier New" w:hAnsi="Courier New" w:eastAsia="Courier New" w:cs="Courier New"/>
      <w:color w:val="000000"/>
      <w:position w:val="0"/>
      <w:sz w:val="20"/>
      <w:szCs w:val="20"/>
      <w:u w:val="none"/>
      <w:vertAlign w:val="baseline"/>
    </w:rPr>
  </w:style>
  <w:style w:type="character" w:customStyle="1" w:styleId="34">
    <w:name w:val="WW_CharLFO2LVL6"/>
    <w:qFormat/>
    <w:uiPriority w:val="0"/>
    <w:rPr>
      <w:rFonts w:ascii="Courier New" w:hAnsi="Courier New" w:eastAsia="Courier New" w:cs="Courier New"/>
      <w:color w:val="000000"/>
      <w:position w:val="0"/>
      <w:sz w:val="20"/>
      <w:szCs w:val="20"/>
      <w:u w:val="none"/>
      <w:vertAlign w:val="baseline"/>
    </w:rPr>
  </w:style>
  <w:style w:type="character" w:customStyle="1" w:styleId="35">
    <w:name w:val="WW_CharLFO2LVL7"/>
    <w:qFormat/>
    <w:uiPriority w:val="0"/>
    <w:rPr>
      <w:rFonts w:ascii="Courier New" w:hAnsi="Courier New" w:eastAsia="Courier New" w:cs="Courier New"/>
      <w:color w:val="000000"/>
      <w:position w:val="0"/>
      <w:sz w:val="20"/>
      <w:szCs w:val="20"/>
      <w:u w:val="none"/>
      <w:vertAlign w:val="baseline"/>
    </w:rPr>
  </w:style>
  <w:style w:type="character" w:customStyle="1" w:styleId="36">
    <w:name w:val="WW_CharLFO2LVL8"/>
    <w:qFormat/>
    <w:uiPriority w:val="0"/>
    <w:rPr>
      <w:rFonts w:ascii="Courier New" w:hAnsi="Courier New" w:eastAsia="Courier New" w:cs="Courier New"/>
      <w:color w:val="000000"/>
      <w:position w:val="0"/>
      <w:sz w:val="20"/>
      <w:szCs w:val="20"/>
      <w:u w:val="none"/>
      <w:vertAlign w:val="baseline"/>
    </w:rPr>
  </w:style>
  <w:style w:type="character" w:customStyle="1" w:styleId="37">
    <w:name w:val="WW_CharLFO2LVL9"/>
    <w:qFormat/>
    <w:uiPriority w:val="0"/>
    <w:rPr>
      <w:rFonts w:ascii="Courier New" w:hAnsi="Courier New" w:eastAsia="Courier New" w:cs="Courier New"/>
      <w:color w:val="000000"/>
      <w:position w:val="0"/>
      <w:sz w:val="20"/>
      <w:szCs w:val="20"/>
      <w:u w:val="none"/>
      <w:vertAlign w:val="baseline"/>
    </w:rPr>
  </w:style>
  <w:style w:type="character" w:customStyle="1" w:styleId="38">
    <w:name w:val="WW_CharLFO3LVL1"/>
    <w:qFormat/>
    <w:uiPriority w:val="0"/>
    <w:rPr>
      <w:rFonts w:ascii="Courier New" w:hAnsi="Courier New" w:eastAsia="Courier New" w:cs="Courier New"/>
      <w:color w:val="000000"/>
      <w:position w:val="0"/>
      <w:sz w:val="20"/>
      <w:szCs w:val="20"/>
      <w:u w:val="none"/>
      <w:vertAlign w:val="baseline"/>
    </w:rPr>
  </w:style>
  <w:style w:type="character" w:customStyle="1" w:styleId="39">
    <w:name w:val="WW_CharLFO3LVL2"/>
    <w:qFormat/>
    <w:uiPriority w:val="0"/>
    <w:rPr>
      <w:rFonts w:ascii="Courier New" w:hAnsi="Courier New" w:eastAsia="Courier New" w:cs="Courier New"/>
      <w:color w:val="000000"/>
      <w:position w:val="0"/>
      <w:sz w:val="20"/>
      <w:szCs w:val="20"/>
      <w:u w:val="none"/>
      <w:vertAlign w:val="baseline"/>
    </w:rPr>
  </w:style>
  <w:style w:type="character" w:customStyle="1" w:styleId="40">
    <w:name w:val="WW_CharLFO3LVL3"/>
    <w:qFormat/>
    <w:uiPriority w:val="0"/>
    <w:rPr>
      <w:rFonts w:ascii="Courier New" w:hAnsi="Courier New" w:eastAsia="Courier New" w:cs="Courier New"/>
      <w:color w:val="000000"/>
      <w:position w:val="0"/>
      <w:sz w:val="20"/>
      <w:szCs w:val="20"/>
      <w:u w:val="none"/>
      <w:vertAlign w:val="baseline"/>
    </w:rPr>
  </w:style>
  <w:style w:type="character" w:customStyle="1" w:styleId="41">
    <w:name w:val="WW_CharLFO3LVL4"/>
    <w:qFormat/>
    <w:uiPriority w:val="0"/>
    <w:rPr>
      <w:rFonts w:ascii="Courier New" w:hAnsi="Courier New" w:eastAsia="Courier New" w:cs="Courier New"/>
      <w:color w:val="000000"/>
      <w:position w:val="0"/>
      <w:sz w:val="20"/>
      <w:szCs w:val="20"/>
      <w:u w:val="none"/>
      <w:vertAlign w:val="baseline"/>
    </w:rPr>
  </w:style>
  <w:style w:type="character" w:customStyle="1" w:styleId="42">
    <w:name w:val="WW_CharLFO3LVL5"/>
    <w:qFormat/>
    <w:uiPriority w:val="0"/>
    <w:rPr>
      <w:rFonts w:ascii="Courier New" w:hAnsi="Courier New" w:eastAsia="Courier New" w:cs="Courier New"/>
      <w:color w:val="000000"/>
      <w:position w:val="0"/>
      <w:sz w:val="20"/>
      <w:szCs w:val="20"/>
      <w:u w:val="none"/>
      <w:vertAlign w:val="baseline"/>
    </w:rPr>
  </w:style>
  <w:style w:type="character" w:customStyle="1" w:styleId="43">
    <w:name w:val="WW_CharLFO3LVL6"/>
    <w:qFormat/>
    <w:uiPriority w:val="0"/>
    <w:rPr>
      <w:rFonts w:ascii="Courier New" w:hAnsi="Courier New" w:eastAsia="Courier New" w:cs="Courier New"/>
      <w:color w:val="000000"/>
      <w:position w:val="0"/>
      <w:sz w:val="20"/>
      <w:szCs w:val="20"/>
      <w:u w:val="none"/>
      <w:vertAlign w:val="baseline"/>
    </w:rPr>
  </w:style>
  <w:style w:type="character" w:customStyle="1" w:styleId="44">
    <w:name w:val="WW_CharLFO3LVL7"/>
    <w:qFormat/>
    <w:uiPriority w:val="0"/>
    <w:rPr>
      <w:rFonts w:ascii="Courier New" w:hAnsi="Courier New" w:eastAsia="Courier New" w:cs="Courier New"/>
      <w:color w:val="000000"/>
      <w:position w:val="0"/>
      <w:sz w:val="20"/>
      <w:szCs w:val="20"/>
      <w:u w:val="none"/>
      <w:vertAlign w:val="baseline"/>
    </w:rPr>
  </w:style>
  <w:style w:type="character" w:customStyle="1" w:styleId="45">
    <w:name w:val="WW_CharLFO3LVL8"/>
    <w:qFormat/>
    <w:uiPriority w:val="0"/>
    <w:rPr>
      <w:rFonts w:ascii="Courier New" w:hAnsi="Courier New" w:eastAsia="Courier New" w:cs="Courier New"/>
      <w:color w:val="000000"/>
      <w:position w:val="0"/>
      <w:sz w:val="20"/>
      <w:szCs w:val="20"/>
      <w:u w:val="none"/>
      <w:vertAlign w:val="baseline"/>
    </w:rPr>
  </w:style>
  <w:style w:type="character" w:customStyle="1" w:styleId="46">
    <w:name w:val="WW_CharLFO3LVL9"/>
    <w:qFormat/>
    <w:uiPriority w:val="0"/>
    <w:rPr>
      <w:rFonts w:ascii="Courier New" w:hAnsi="Courier New" w:eastAsia="Courier New" w:cs="Courier New"/>
      <w:color w:val="000000"/>
      <w:position w:val="0"/>
      <w:sz w:val="20"/>
      <w:szCs w:val="20"/>
      <w:u w:val="none"/>
      <w:vertAlign w:val="baseline"/>
    </w:rPr>
  </w:style>
  <w:style w:type="character" w:customStyle="1" w:styleId="47">
    <w:name w:val="WW_CharLFO4LVL1"/>
    <w:qFormat/>
    <w:uiPriority w:val="0"/>
    <w:rPr>
      <w:rFonts w:ascii="Courier New" w:hAnsi="Courier New" w:eastAsia="Courier New" w:cs="Courier New"/>
      <w:color w:val="000000"/>
      <w:position w:val="0"/>
      <w:sz w:val="20"/>
      <w:szCs w:val="20"/>
      <w:u w:val="none"/>
      <w:vertAlign w:val="baseline"/>
    </w:rPr>
  </w:style>
  <w:style w:type="character" w:customStyle="1" w:styleId="48">
    <w:name w:val="WW_CharLFO4LVL2"/>
    <w:qFormat/>
    <w:uiPriority w:val="0"/>
    <w:rPr>
      <w:rFonts w:ascii="Courier New" w:hAnsi="Courier New" w:eastAsia="Courier New" w:cs="Courier New"/>
      <w:color w:val="000000"/>
      <w:position w:val="0"/>
      <w:sz w:val="20"/>
      <w:szCs w:val="20"/>
      <w:u w:val="none"/>
      <w:vertAlign w:val="baseline"/>
    </w:rPr>
  </w:style>
  <w:style w:type="character" w:customStyle="1" w:styleId="49">
    <w:name w:val="WW_CharLFO4LVL3"/>
    <w:qFormat/>
    <w:uiPriority w:val="0"/>
    <w:rPr>
      <w:rFonts w:ascii="Courier New" w:hAnsi="Courier New" w:eastAsia="Courier New" w:cs="Courier New"/>
      <w:color w:val="000000"/>
      <w:position w:val="0"/>
      <w:sz w:val="20"/>
      <w:szCs w:val="20"/>
      <w:u w:val="none"/>
      <w:vertAlign w:val="baseline"/>
    </w:rPr>
  </w:style>
  <w:style w:type="character" w:customStyle="1" w:styleId="50">
    <w:name w:val="WW_CharLFO4LVL4"/>
    <w:qFormat/>
    <w:uiPriority w:val="0"/>
    <w:rPr>
      <w:rFonts w:ascii="Courier New" w:hAnsi="Courier New" w:eastAsia="Courier New" w:cs="Courier New"/>
      <w:color w:val="000000"/>
      <w:position w:val="0"/>
      <w:sz w:val="20"/>
      <w:szCs w:val="20"/>
      <w:u w:val="none"/>
      <w:vertAlign w:val="baseline"/>
    </w:rPr>
  </w:style>
  <w:style w:type="character" w:customStyle="1" w:styleId="51">
    <w:name w:val="WW_CharLFO4LVL5"/>
    <w:qFormat/>
    <w:uiPriority w:val="0"/>
    <w:rPr>
      <w:rFonts w:ascii="Courier New" w:hAnsi="Courier New" w:eastAsia="Courier New" w:cs="Courier New"/>
      <w:color w:val="000000"/>
      <w:position w:val="0"/>
      <w:sz w:val="20"/>
      <w:szCs w:val="20"/>
      <w:u w:val="none"/>
      <w:vertAlign w:val="baseline"/>
    </w:rPr>
  </w:style>
  <w:style w:type="character" w:customStyle="1" w:styleId="52">
    <w:name w:val="WW_CharLFO4LVL6"/>
    <w:qFormat/>
    <w:uiPriority w:val="0"/>
    <w:rPr>
      <w:rFonts w:ascii="Courier New" w:hAnsi="Courier New" w:eastAsia="Courier New" w:cs="Courier New"/>
      <w:color w:val="000000"/>
      <w:position w:val="0"/>
      <w:sz w:val="20"/>
      <w:szCs w:val="20"/>
      <w:u w:val="none"/>
      <w:vertAlign w:val="baseline"/>
    </w:rPr>
  </w:style>
  <w:style w:type="character" w:customStyle="1" w:styleId="53">
    <w:name w:val="WW_CharLFO4LVL7"/>
    <w:qFormat/>
    <w:uiPriority w:val="0"/>
    <w:rPr>
      <w:rFonts w:ascii="Courier New" w:hAnsi="Courier New" w:eastAsia="Courier New" w:cs="Courier New"/>
      <w:color w:val="000000"/>
      <w:position w:val="0"/>
      <w:sz w:val="20"/>
      <w:szCs w:val="20"/>
      <w:u w:val="none"/>
      <w:vertAlign w:val="baseline"/>
    </w:rPr>
  </w:style>
  <w:style w:type="character" w:customStyle="1" w:styleId="54">
    <w:name w:val="WW_CharLFO4LVL8"/>
    <w:qFormat/>
    <w:uiPriority w:val="0"/>
    <w:rPr>
      <w:rFonts w:ascii="Courier New" w:hAnsi="Courier New" w:eastAsia="Courier New" w:cs="Courier New"/>
      <w:color w:val="000000"/>
      <w:position w:val="0"/>
      <w:sz w:val="20"/>
      <w:szCs w:val="20"/>
      <w:u w:val="none"/>
      <w:vertAlign w:val="baseline"/>
    </w:rPr>
  </w:style>
  <w:style w:type="character" w:customStyle="1" w:styleId="55">
    <w:name w:val="WW_CharLFO4LVL9"/>
    <w:qFormat/>
    <w:uiPriority w:val="0"/>
    <w:rPr>
      <w:rFonts w:ascii="Courier New" w:hAnsi="Courier New" w:eastAsia="Courier New" w:cs="Courier New"/>
      <w:color w:val="000000"/>
      <w:position w:val="0"/>
      <w:sz w:val="20"/>
      <w:szCs w:val="20"/>
      <w:u w:val="none"/>
      <w:vertAlign w:val="baseline"/>
    </w:rPr>
  </w:style>
  <w:style w:type="character" w:customStyle="1" w:styleId="56">
    <w:name w:val="WW_CharLFO5LVL1"/>
    <w:qFormat/>
    <w:uiPriority w:val="0"/>
    <w:rPr>
      <w:rFonts w:ascii="Courier New" w:hAnsi="Courier New" w:eastAsia="Courier New" w:cs="Courier New"/>
      <w:color w:val="000000"/>
      <w:position w:val="0"/>
      <w:sz w:val="20"/>
      <w:szCs w:val="20"/>
      <w:u w:val="none"/>
      <w:vertAlign w:val="baseline"/>
    </w:rPr>
  </w:style>
  <w:style w:type="character" w:customStyle="1" w:styleId="57">
    <w:name w:val="WW_CharLFO5LVL2"/>
    <w:qFormat/>
    <w:uiPriority w:val="0"/>
    <w:rPr>
      <w:rFonts w:ascii="Courier New" w:hAnsi="Courier New" w:eastAsia="Courier New" w:cs="Courier New"/>
      <w:color w:val="000000"/>
      <w:position w:val="0"/>
      <w:sz w:val="20"/>
      <w:szCs w:val="20"/>
      <w:u w:val="none"/>
      <w:vertAlign w:val="baseline"/>
    </w:rPr>
  </w:style>
  <w:style w:type="character" w:customStyle="1" w:styleId="58">
    <w:name w:val="WW_CharLFO5LVL3"/>
    <w:qFormat/>
    <w:uiPriority w:val="0"/>
    <w:rPr>
      <w:rFonts w:ascii="Courier New" w:hAnsi="Courier New" w:eastAsia="Courier New" w:cs="Courier New"/>
      <w:color w:val="000000"/>
      <w:position w:val="0"/>
      <w:sz w:val="20"/>
      <w:szCs w:val="20"/>
      <w:u w:val="none"/>
      <w:vertAlign w:val="baseline"/>
    </w:rPr>
  </w:style>
  <w:style w:type="character" w:customStyle="1" w:styleId="59">
    <w:name w:val="WW_CharLFO5LVL4"/>
    <w:qFormat/>
    <w:uiPriority w:val="0"/>
    <w:rPr>
      <w:rFonts w:ascii="Courier New" w:hAnsi="Courier New" w:eastAsia="Courier New" w:cs="Courier New"/>
      <w:color w:val="000000"/>
      <w:position w:val="0"/>
      <w:sz w:val="20"/>
      <w:szCs w:val="20"/>
      <w:u w:val="none"/>
      <w:vertAlign w:val="baseline"/>
    </w:rPr>
  </w:style>
  <w:style w:type="character" w:customStyle="1" w:styleId="60">
    <w:name w:val="WW_CharLFO5LVL5"/>
    <w:qFormat/>
    <w:uiPriority w:val="0"/>
    <w:rPr>
      <w:rFonts w:ascii="Courier New" w:hAnsi="Courier New" w:eastAsia="Courier New" w:cs="Courier New"/>
      <w:color w:val="000000"/>
      <w:position w:val="0"/>
      <w:sz w:val="20"/>
      <w:szCs w:val="20"/>
      <w:u w:val="none"/>
      <w:vertAlign w:val="baseline"/>
    </w:rPr>
  </w:style>
  <w:style w:type="character" w:customStyle="1" w:styleId="61">
    <w:name w:val="WW_CharLFO5LVL6"/>
    <w:qFormat/>
    <w:uiPriority w:val="0"/>
    <w:rPr>
      <w:rFonts w:ascii="Courier New" w:hAnsi="Courier New" w:eastAsia="Courier New" w:cs="Courier New"/>
      <w:color w:val="000000"/>
      <w:position w:val="0"/>
      <w:sz w:val="20"/>
      <w:szCs w:val="20"/>
      <w:u w:val="none"/>
      <w:vertAlign w:val="baseline"/>
    </w:rPr>
  </w:style>
  <w:style w:type="character" w:customStyle="1" w:styleId="62">
    <w:name w:val="WW_CharLFO5LVL7"/>
    <w:qFormat/>
    <w:uiPriority w:val="0"/>
    <w:rPr>
      <w:rFonts w:ascii="Courier New" w:hAnsi="Courier New" w:eastAsia="Courier New" w:cs="Courier New"/>
      <w:color w:val="000000"/>
      <w:position w:val="0"/>
      <w:sz w:val="20"/>
      <w:szCs w:val="20"/>
      <w:u w:val="none"/>
      <w:vertAlign w:val="baseline"/>
    </w:rPr>
  </w:style>
  <w:style w:type="character" w:customStyle="1" w:styleId="63">
    <w:name w:val="WW_CharLFO5LVL8"/>
    <w:qFormat/>
    <w:uiPriority w:val="0"/>
    <w:rPr>
      <w:rFonts w:ascii="Courier New" w:hAnsi="Courier New" w:eastAsia="Courier New" w:cs="Courier New"/>
      <w:color w:val="000000"/>
      <w:position w:val="0"/>
      <w:sz w:val="20"/>
      <w:szCs w:val="20"/>
      <w:u w:val="none"/>
      <w:vertAlign w:val="baseline"/>
    </w:rPr>
  </w:style>
  <w:style w:type="character" w:customStyle="1" w:styleId="64">
    <w:name w:val="WW_CharLFO5LVL9"/>
    <w:qFormat/>
    <w:uiPriority w:val="0"/>
    <w:rPr>
      <w:rFonts w:ascii="Courier New" w:hAnsi="Courier New" w:eastAsia="Courier New" w:cs="Courier New"/>
      <w:color w:val="000000"/>
      <w:position w:val="0"/>
      <w:sz w:val="20"/>
      <w:szCs w:val="20"/>
      <w:u w:val="none"/>
      <w:vertAlign w:val="baseline"/>
    </w:rPr>
  </w:style>
  <w:style w:type="character" w:customStyle="1" w:styleId="65">
    <w:name w:val="WW_CharLFO6LVL1"/>
    <w:qFormat/>
    <w:uiPriority w:val="0"/>
    <w:rPr>
      <w:rFonts w:ascii="Courier New" w:hAnsi="Courier New" w:eastAsia="Courier New" w:cs="Courier New"/>
      <w:color w:val="000000"/>
      <w:position w:val="0"/>
      <w:sz w:val="20"/>
      <w:szCs w:val="20"/>
      <w:u w:val="none"/>
      <w:vertAlign w:val="baseline"/>
    </w:rPr>
  </w:style>
  <w:style w:type="character" w:customStyle="1" w:styleId="66">
    <w:name w:val="WW_CharLFO6LVL2"/>
    <w:qFormat/>
    <w:uiPriority w:val="0"/>
    <w:rPr>
      <w:rFonts w:ascii="Courier New" w:hAnsi="Courier New" w:eastAsia="Courier New" w:cs="Courier New"/>
      <w:color w:val="000000"/>
      <w:position w:val="0"/>
      <w:sz w:val="20"/>
      <w:szCs w:val="20"/>
      <w:u w:val="none"/>
      <w:vertAlign w:val="baseline"/>
    </w:rPr>
  </w:style>
  <w:style w:type="character" w:customStyle="1" w:styleId="67">
    <w:name w:val="WW_CharLFO6LVL3"/>
    <w:qFormat/>
    <w:uiPriority w:val="0"/>
    <w:rPr>
      <w:rFonts w:ascii="Courier New" w:hAnsi="Courier New" w:eastAsia="Courier New" w:cs="Courier New"/>
      <w:color w:val="000000"/>
      <w:position w:val="0"/>
      <w:sz w:val="20"/>
      <w:szCs w:val="20"/>
      <w:u w:val="none"/>
      <w:vertAlign w:val="baseline"/>
    </w:rPr>
  </w:style>
  <w:style w:type="character" w:customStyle="1" w:styleId="68">
    <w:name w:val="WW_CharLFO6LVL4"/>
    <w:qFormat/>
    <w:uiPriority w:val="0"/>
    <w:rPr>
      <w:rFonts w:ascii="Courier New" w:hAnsi="Courier New" w:eastAsia="Courier New" w:cs="Courier New"/>
      <w:color w:val="000000"/>
      <w:position w:val="0"/>
      <w:sz w:val="20"/>
      <w:szCs w:val="20"/>
      <w:u w:val="none"/>
      <w:vertAlign w:val="baseline"/>
    </w:rPr>
  </w:style>
  <w:style w:type="character" w:customStyle="1" w:styleId="69">
    <w:name w:val="WW_CharLFO6LVL5"/>
    <w:qFormat/>
    <w:uiPriority w:val="0"/>
    <w:rPr>
      <w:rFonts w:ascii="Courier New" w:hAnsi="Courier New" w:eastAsia="Courier New" w:cs="Courier New"/>
      <w:color w:val="000000"/>
      <w:position w:val="0"/>
      <w:sz w:val="20"/>
      <w:szCs w:val="20"/>
      <w:u w:val="none"/>
      <w:vertAlign w:val="baseline"/>
    </w:rPr>
  </w:style>
  <w:style w:type="character" w:customStyle="1" w:styleId="70">
    <w:name w:val="WW_CharLFO6LVL6"/>
    <w:qFormat/>
    <w:uiPriority w:val="0"/>
    <w:rPr>
      <w:rFonts w:ascii="Courier New" w:hAnsi="Courier New" w:eastAsia="Courier New" w:cs="Courier New"/>
      <w:color w:val="000000"/>
      <w:position w:val="0"/>
      <w:sz w:val="20"/>
      <w:szCs w:val="20"/>
      <w:u w:val="none"/>
      <w:vertAlign w:val="baseline"/>
    </w:rPr>
  </w:style>
  <w:style w:type="character" w:customStyle="1" w:styleId="71">
    <w:name w:val="WW_CharLFO6LVL7"/>
    <w:qFormat/>
    <w:uiPriority w:val="0"/>
    <w:rPr>
      <w:rFonts w:ascii="Courier New" w:hAnsi="Courier New" w:eastAsia="Courier New" w:cs="Courier New"/>
      <w:color w:val="000000"/>
      <w:position w:val="0"/>
      <w:sz w:val="20"/>
      <w:szCs w:val="20"/>
      <w:u w:val="none"/>
      <w:vertAlign w:val="baseline"/>
    </w:rPr>
  </w:style>
  <w:style w:type="character" w:customStyle="1" w:styleId="72">
    <w:name w:val="WW_CharLFO6LVL8"/>
    <w:qFormat/>
    <w:uiPriority w:val="0"/>
    <w:rPr>
      <w:rFonts w:ascii="Courier New" w:hAnsi="Courier New" w:eastAsia="Courier New" w:cs="Courier New"/>
      <w:color w:val="000000"/>
      <w:position w:val="0"/>
      <w:sz w:val="20"/>
      <w:szCs w:val="20"/>
      <w:u w:val="none"/>
      <w:vertAlign w:val="baseline"/>
    </w:rPr>
  </w:style>
  <w:style w:type="character" w:customStyle="1" w:styleId="73">
    <w:name w:val="WW_CharLFO6LVL9"/>
    <w:qFormat/>
    <w:uiPriority w:val="0"/>
    <w:rPr>
      <w:rFonts w:ascii="Courier New" w:hAnsi="Courier New" w:eastAsia="Courier New" w:cs="Courier New"/>
      <w:color w:val="000000"/>
      <w:position w:val="0"/>
      <w:sz w:val="20"/>
      <w:szCs w:val="20"/>
      <w:u w:val="none"/>
      <w:vertAlign w:val="baseline"/>
    </w:rPr>
  </w:style>
  <w:style w:type="character" w:customStyle="1" w:styleId="74">
    <w:name w:val="WW_CharLFO7LVL1"/>
    <w:qFormat/>
    <w:uiPriority w:val="0"/>
    <w:rPr>
      <w:rFonts w:ascii="Courier New" w:hAnsi="Courier New" w:eastAsia="Courier New" w:cs="Courier New"/>
      <w:color w:val="000000"/>
      <w:position w:val="0"/>
      <w:sz w:val="20"/>
      <w:szCs w:val="20"/>
      <w:u w:val="none"/>
      <w:vertAlign w:val="baseline"/>
    </w:rPr>
  </w:style>
  <w:style w:type="character" w:customStyle="1" w:styleId="75">
    <w:name w:val="WW_CharLFO7LVL2"/>
    <w:qFormat/>
    <w:uiPriority w:val="0"/>
    <w:rPr>
      <w:rFonts w:ascii="Courier New" w:hAnsi="Courier New" w:eastAsia="Courier New" w:cs="Courier New"/>
      <w:color w:val="000000"/>
      <w:position w:val="0"/>
      <w:sz w:val="20"/>
      <w:szCs w:val="20"/>
      <w:u w:val="none"/>
      <w:vertAlign w:val="baseline"/>
    </w:rPr>
  </w:style>
  <w:style w:type="character" w:customStyle="1" w:styleId="76">
    <w:name w:val="WW_CharLFO7LVL3"/>
    <w:qFormat/>
    <w:uiPriority w:val="0"/>
    <w:rPr>
      <w:rFonts w:ascii="Courier New" w:hAnsi="Courier New" w:eastAsia="Courier New" w:cs="Courier New"/>
      <w:color w:val="000000"/>
      <w:position w:val="0"/>
      <w:sz w:val="20"/>
      <w:szCs w:val="20"/>
      <w:u w:val="none"/>
      <w:vertAlign w:val="baseline"/>
    </w:rPr>
  </w:style>
  <w:style w:type="character" w:customStyle="1" w:styleId="77">
    <w:name w:val="WW_CharLFO7LVL4"/>
    <w:qFormat/>
    <w:uiPriority w:val="0"/>
    <w:rPr>
      <w:rFonts w:ascii="Courier New" w:hAnsi="Courier New" w:eastAsia="Courier New" w:cs="Courier New"/>
      <w:color w:val="000000"/>
      <w:position w:val="0"/>
      <w:sz w:val="20"/>
      <w:szCs w:val="20"/>
      <w:u w:val="none"/>
      <w:vertAlign w:val="baseline"/>
    </w:rPr>
  </w:style>
  <w:style w:type="character" w:customStyle="1" w:styleId="78">
    <w:name w:val="WW_CharLFO7LVL5"/>
    <w:qFormat/>
    <w:uiPriority w:val="0"/>
    <w:rPr>
      <w:rFonts w:ascii="Courier New" w:hAnsi="Courier New" w:eastAsia="Courier New" w:cs="Courier New"/>
      <w:color w:val="000000"/>
      <w:position w:val="0"/>
      <w:sz w:val="20"/>
      <w:szCs w:val="20"/>
      <w:u w:val="none"/>
      <w:vertAlign w:val="baseline"/>
    </w:rPr>
  </w:style>
  <w:style w:type="character" w:customStyle="1" w:styleId="79">
    <w:name w:val="WW_CharLFO7LVL6"/>
    <w:qFormat/>
    <w:uiPriority w:val="0"/>
    <w:rPr>
      <w:rFonts w:ascii="Courier New" w:hAnsi="Courier New" w:eastAsia="Courier New" w:cs="Courier New"/>
      <w:color w:val="000000"/>
      <w:position w:val="0"/>
      <w:sz w:val="20"/>
      <w:szCs w:val="20"/>
      <w:u w:val="none"/>
      <w:vertAlign w:val="baseline"/>
    </w:rPr>
  </w:style>
  <w:style w:type="character" w:customStyle="1" w:styleId="80">
    <w:name w:val="WW_CharLFO7LVL7"/>
    <w:qFormat/>
    <w:uiPriority w:val="0"/>
    <w:rPr>
      <w:rFonts w:ascii="Courier New" w:hAnsi="Courier New" w:eastAsia="Courier New" w:cs="Courier New"/>
      <w:color w:val="000000"/>
      <w:position w:val="0"/>
      <w:sz w:val="20"/>
      <w:szCs w:val="20"/>
      <w:u w:val="none"/>
      <w:vertAlign w:val="baseline"/>
    </w:rPr>
  </w:style>
  <w:style w:type="character" w:customStyle="1" w:styleId="81">
    <w:name w:val="WW_CharLFO7LVL8"/>
    <w:qFormat/>
    <w:uiPriority w:val="0"/>
    <w:rPr>
      <w:rFonts w:ascii="Courier New" w:hAnsi="Courier New" w:eastAsia="Courier New" w:cs="Courier New"/>
      <w:color w:val="000000"/>
      <w:position w:val="0"/>
      <w:sz w:val="20"/>
      <w:szCs w:val="20"/>
      <w:u w:val="none"/>
      <w:vertAlign w:val="baseline"/>
    </w:rPr>
  </w:style>
  <w:style w:type="character" w:customStyle="1" w:styleId="82">
    <w:name w:val="WW_CharLFO7LVL9"/>
    <w:qFormat/>
    <w:uiPriority w:val="0"/>
    <w:rPr>
      <w:rFonts w:ascii="Courier New" w:hAnsi="Courier New" w:eastAsia="Courier New" w:cs="Courier New"/>
      <w:color w:val="000000"/>
      <w:position w:val="0"/>
      <w:sz w:val="20"/>
      <w:szCs w:val="20"/>
      <w:u w:val="none"/>
      <w:vertAlign w:val="baseline"/>
    </w:rPr>
  </w:style>
  <w:style w:type="character" w:customStyle="1" w:styleId="83">
    <w:name w:val="WW_CharLFO8LVL1"/>
    <w:qFormat/>
    <w:uiPriority w:val="0"/>
    <w:rPr>
      <w:rFonts w:ascii="Courier New" w:hAnsi="Courier New" w:eastAsia="Courier New" w:cs="Courier New"/>
      <w:color w:val="000000"/>
      <w:position w:val="0"/>
      <w:sz w:val="20"/>
      <w:szCs w:val="20"/>
      <w:u w:val="none"/>
      <w:vertAlign w:val="baseline"/>
    </w:rPr>
  </w:style>
  <w:style w:type="character" w:customStyle="1" w:styleId="84">
    <w:name w:val="WW_CharLFO8LVL2"/>
    <w:qFormat/>
    <w:uiPriority w:val="0"/>
    <w:rPr>
      <w:rFonts w:ascii="Courier New" w:hAnsi="Courier New" w:eastAsia="Courier New" w:cs="Courier New"/>
      <w:color w:val="000000"/>
      <w:position w:val="0"/>
      <w:sz w:val="20"/>
      <w:szCs w:val="20"/>
      <w:u w:val="none"/>
      <w:vertAlign w:val="baseline"/>
    </w:rPr>
  </w:style>
  <w:style w:type="character" w:customStyle="1" w:styleId="85">
    <w:name w:val="WW_CharLFO8LVL3"/>
    <w:qFormat/>
    <w:uiPriority w:val="0"/>
    <w:rPr>
      <w:rFonts w:ascii="Courier New" w:hAnsi="Courier New" w:eastAsia="Courier New" w:cs="Courier New"/>
      <w:color w:val="000000"/>
      <w:position w:val="0"/>
      <w:sz w:val="20"/>
      <w:szCs w:val="20"/>
      <w:u w:val="none"/>
      <w:vertAlign w:val="baseline"/>
    </w:rPr>
  </w:style>
  <w:style w:type="character" w:customStyle="1" w:styleId="86">
    <w:name w:val="WW_CharLFO8LVL4"/>
    <w:qFormat/>
    <w:uiPriority w:val="0"/>
    <w:rPr>
      <w:rFonts w:ascii="Courier New" w:hAnsi="Courier New" w:eastAsia="Courier New" w:cs="Courier New"/>
      <w:color w:val="000000"/>
      <w:position w:val="0"/>
      <w:sz w:val="20"/>
      <w:szCs w:val="20"/>
      <w:u w:val="none"/>
      <w:vertAlign w:val="baseline"/>
    </w:rPr>
  </w:style>
  <w:style w:type="character" w:customStyle="1" w:styleId="87">
    <w:name w:val="WW_CharLFO8LVL5"/>
    <w:qFormat/>
    <w:uiPriority w:val="0"/>
    <w:rPr>
      <w:rFonts w:ascii="Courier New" w:hAnsi="Courier New" w:eastAsia="Courier New" w:cs="Courier New"/>
      <w:color w:val="000000"/>
      <w:position w:val="0"/>
      <w:sz w:val="20"/>
      <w:szCs w:val="20"/>
      <w:u w:val="none"/>
      <w:vertAlign w:val="baseline"/>
    </w:rPr>
  </w:style>
  <w:style w:type="character" w:customStyle="1" w:styleId="88">
    <w:name w:val="WW_CharLFO8LVL6"/>
    <w:qFormat/>
    <w:uiPriority w:val="0"/>
    <w:rPr>
      <w:rFonts w:ascii="Courier New" w:hAnsi="Courier New" w:eastAsia="Courier New" w:cs="Courier New"/>
      <w:color w:val="000000"/>
      <w:position w:val="0"/>
      <w:sz w:val="20"/>
      <w:szCs w:val="20"/>
      <w:u w:val="none"/>
      <w:vertAlign w:val="baseline"/>
    </w:rPr>
  </w:style>
  <w:style w:type="character" w:customStyle="1" w:styleId="89">
    <w:name w:val="WW_CharLFO8LVL7"/>
    <w:qFormat/>
    <w:uiPriority w:val="0"/>
    <w:rPr>
      <w:rFonts w:ascii="Courier New" w:hAnsi="Courier New" w:eastAsia="Courier New" w:cs="Courier New"/>
      <w:color w:val="000000"/>
      <w:position w:val="0"/>
      <w:sz w:val="20"/>
      <w:szCs w:val="20"/>
      <w:u w:val="none"/>
      <w:vertAlign w:val="baseline"/>
    </w:rPr>
  </w:style>
  <w:style w:type="character" w:customStyle="1" w:styleId="90">
    <w:name w:val="WW_CharLFO8LVL8"/>
    <w:qFormat/>
    <w:uiPriority w:val="0"/>
    <w:rPr>
      <w:rFonts w:ascii="Courier New" w:hAnsi="Courier New" w:eastAsia="Courier New" w:cs="Courier New"/>
      <w:color w:val="000000"/>
      <w:position w:val="0"/>
      <w:sz w:val="20"/>
      <w:szCs w:val="20"/>
      <w:u w:val="none"/>
      <w:vertAlign w:val="baseline"/>
    </w:rPr>
  </w:style>
  <w:style w:type="character" w:customStyle="1" w:styleId="91">
    <w:name w:val="WW_CharLFO8LVL9"/>
    <w:qFormat/>
    <w:uiPriority w:val="0"/>
    <w:rPr>
      <w:rFonts w:ascii="Courier New" w:hAnsi="Courier New" w:eastAsia="Courier New" w:cs="Courier New"/>
      <w:color w:val="000000"/>
      <w:position w:val="0"/>
      <w:sz w:val="20"/>
      <w:szCs w:val="20"/>
      <w:u w:val="none"/>
      <w:vertAlign w:val="baseline"/>
    </w:rPr>
  </w:style>
  <w:style w:type="character" w:customStyle="1" w:styleId="92">
    <w:name w:val="WW_CharLFO9LVL1"/>
    <w:qFormat/>
    <w:uiPriority w:val="0"/>
    <w:rPr>
      <w:rFonts w:ascii="Courier New" w:hAnsi="Courier New" w:eastAsia="Courier New" w:cs="Courier New"/>
      <w:color w:val="000000"/>
      <w:position w:val="0"/>
      <w:sz w:val="20"/>
      <w:szCs w:val="20"/>
      <w:u w:val="none"/>
      <w:vertAlign w:val="baseline"/>
    </w:rPr>
  </w:style>
  <w:style w:type="character" w:customStyle="1" w:styleId="93">
    <w:name w:val="WW_CharLFO9LVL2"/>
    <w:qFormat/>
    <w:uiPriority w:val="0"/>
    <w:rPr>
      <w:rFonts w:ascii="Courier New" w:hAnsi="Courier New" w:eastAsia="Courier New" w:cs="Courier New"/>
      <w:color w:val="000000"/>
      <w:position w:val="0"/>
      <w:sz w:val="20"/>
      <w:szCs w:val="20"/>
      <w:u w:val="none"/>
      <w:vertAlign w:val="baseline"/>
    </w:rPr>
  </w:style>
  <w:style w:type="character" w:customStyle="1" w:styleId="94">
    <w:name w:val="WW_CharLFO9LVL3"/>
    <w:qFormat/>
    <w:uiPriority w:val="0"/>
    <w:rPr>
      <w:rFonts w:ascii="Courier New" w:hAnsi="Courier New" w:eastAsia="Courier New" w:cs="Courier New"/>
      <w:color w:val="000000"/>
      <w:position w:val="0"/>
      <w:sz w:val="20"/>
      <w:szCs w:val="20"/>
      <w:u w:val="none"/>
      <w:vertAlign w:val="baseline"/>
    </w:rPr>
  </w:style>
  <w:style w:type="character" w:customStyle="1" w:styleId="95">
    <w:name w:val="WW_CharLFO9LVL4"/>
    <w:qFormat/>
    <w:uiPriority w:val="0"/>
    <w:rPr>
      <w:rFonts w:ascii="Courier New" w:hAnsi="Courier New" w:eastAsia="Courier New" w:cs="Courier New"/>
      <w:color w:val="000000"/>
      <w:position w:val="0"/>
      <w:sz w:val="20"/>
      <w:szCs w:val="20"/>
      <w:u w:val="none"/>
      <w:vertAlign w:val="baseline"/>
    </w:rPr>
  </w:style>
  <w:style w:type="character" w:customStyle="1" w:styleId="96">
    <w:name w:val="WW_CharLFO9LVL5"/>
    <w:qFormat/>
    <w:uiPriority w:val="0"/>
    <w:rPr>
      <w:rFonts w:ascii="Courier New" w:hAnsi="Courier New" w:eastAsia="Courier New" w:cs="Courier New"/>
      <w:color w:val="000000"/>
      <w:position w:val="0"/>
      <w:sz w:val="20"/>
      <w:szCs w:val="20"/>
      <w:u w:val="none"/>
      <w:vertAlign w:val="baseline"/>
    </w:rPr>
  </w:style>
  <w:style w:type="character" w:customStyle="1" w:styleId="97">
    <w:name w:val="WW_CharLFO9LVL6"/>
    <w:qFormat/>
    <w:uiPriority w:val="0"/>
    <w:rPr>
      <w:rFonts w:ascii="Courier New" w:hAnsi="Courier New" w:eastAsia="Courier New" w:cs="Courier New"/>
      <w:color w:val="000000"/>
      <w:position w:val="0"/>
      <w:sz w:val="20"/>
      <w:szCs w:val="20"/>
      <w:u w:val="none"/>
      <w:vertAlign w:val="baseline"/>
    </w:rPr>
  </w:style>
  <w:style w:type="character" w:customStyle="1" w:styleId="98">
    <w:name w:val="WW_CharLFO9LVL7"/>
    <w:qFormat/>
    <w:uiPriority w:val="0"/>
    <w:rPr>
      <w:rFonts w:ascii="Courier New" w:hAnsi="Courier New" w:eastAsia="Courier New" w:cs="Courier New"/>
      <w:color w:val="000000"/>
      <w:position w:val="0"/>
      <w:sz w:val="20"/>
      <w:szCs w:val="20"/>
      <w:u w:val="none"/>
      <w:vertAlign w:val="baseline"/>
    </w:rPr>
  </w:style>
  <w:style w:type="character" w:customStyle="1" w:styleId="99">
    <w:name w:val="WW_CharLFO9LVL8"/>
    <w:qFormat/>
    <w:uiPriority w:val="0"/>
    <w:rPr>
      <w:rFonts w:ascii="Courier New" w:hAnsi="Courier New" w:eastAsia="Courier New" w:cs="Courier New"/>
      <w:color w:val="000000"/>
      <w:position w:val="0"/>
      <w:sz w:val="20"/>
      <w:szCs w:val="20"/>
      <w:u w:val="none"/>
      <w:vertAlign w:val="baseline"/>
    </w:rPr>
  </w:style>
  <w:style w:type="character" w:customStyle="1" w:styleId="100">
    <w:name w:val="WW_CharLFO9LVL9"/>
    <w:qFormat/>
    <w:uiPriority w:val="0"/>
    <w:rPr>
      <w:rFonts w:ascii="Courier New" w:hAnsi="Courier New" w:eastAsia="Courier New" w:cs="Courier New"/>
      <w:color w:val="000000"/>
      <w:position w:val="0"/>
      <w:sz w:val="20"/>
      <w:szCs w:val="20"/>
      <w:u w:val="none"/>
      <w:vertAlign w:val="baseline"/>
    </w:rPr>
  </w:style>
  <w:style w:type="character" w:customStyle="1" w:styleId="101">
    <w:name w:val="WW_CharLFO10LVL1"/>
    <w:qFormat/>
    <w:uiPriority w:val="0"/>
    <w:rPr>
      <w:rFonts w:ascii="Courier New" w:hAnsi="Courier New" w:eastAsia="Courier New" w:cs="Courier New"/>
      <w:color w:val="000000"/>
      <w:position w:val="0"/>
      <w:sz w:val="20"/>
      <w:szCs w:val="20"/>
      <w:u w:val="none"/>
      <w:vertAlign w:val="baseline"/>
    </w:rPr>
  </w:style>
  <w:style w:type="character" w:customStyle="1" w:styleId="102">
    <w:name w:val="WW_CharLFO10LVL2"/>
    <w:qFormat/>
    <w:uiPriority w:val="0"/>
    <w:rPr>
      <w:rFonts w:ascii="Courier New" w:hAnsi="Courier New" w:eastAsia="Courier New" w:cs="Courier New"/>
      <w:color w:val="000000"/>
      <w:position w:val="0"/>
      <w:sz w:val="20"/>
      <w:szCs w:val="20"/>
      <w:u w:val="none"/>
      <w:vertAlign w:val="baseline"/>
    </w:rPr>
  </w:style>
  <w:style w:type="character" w:customStyle="1" w:styleId="103">
    <w:name w:val="WW_CharLFO10LVL3"/>
    <w:qFormat/>
    <w:uiPriority w:val="0"/>
    <w:rPr>
      <w:rFonts w:ascii="Courier New" w:hAnsi="Courier New" w:eastAsia="Courier New" w:cs="Courier New"/>
      <w:color w:val="000000"/>
      <w:position w:val="0"/>
      <w:sz w:val="20"/>
      <w:szCs w:val="20"/>
      <w:u w:val="none"/>
      <w:vertAlign w:val="baseline"/>
    </w:rPr>
  </w:style>
  <w:style w:type="character" w:customStyle="1" w:styleId="104">
    <w:name w:val="WW_CharLFO10LVL4"/>
    <w:qFormat/>
    <w:uiPriority w:val="0"/>
    <w:rPr>
      <w:rFonts w:ascii="Courier New" w:hAnsi="Courier New" w:eastAsia="Courier New" w:cs="Courier New"/>
      <w:color w:val="000000"/>
      <w:position w:val="0"/>
      <w:sz w:val="20"/>
      <w:szCs w:val="20"/>
      <w:u w:val="none"/>
      <w:vertAlign w:val="baseline"/>
    </w:rPr>
  </w:style>
  <w:style w:type="character" w:customStyle="1" w:styleId="105">
    <w:name w:val="WW_CharLFO10LVL5"/>
    <w:qFormat/>
    <w:uiPriority w:val="0"/>
    <w:rPr>
      <w:rFonts w:ascii="Courier New" w:hAnsi="Courier New" w:eastAsia="Courier New" w:cs="Courier New"/>
      <w:color w:val="000000"/>
      <w:position w:val="0"/>
      <w:sz w:val="20"/>
      <w:szCs w:val="20"/>
      <w:u w:val="none"/>
      <w:vertAlign w:val="baseline"/>
    </w:rPr>
  </w:style>
  <w:style w:type="character" w:customStyle="1" w:styleId="106">
    <w:name w:val="WW_CharLFO10LVL6"/>
    <w:qFormat/>
    <w:uiPriority w:val="0"/>
    <w:rPr>
      <w:rFonts w:ascii="Courier New" w:hAnsi="Courier New" w:eastAsia="Courier New" w:cs="Courier New"/>
      <w:color w:val="000000"/>
      <w:position w:val="0"/>
      <w:sz w:val="20"/>
      <w:szCs w:val="20"/>
      <w:u w:val="none"/>
      <w:vertAlign w:val="baseline"/>
    </w:rPr>
  </w:style>
  <w:style w:type="character" w:customStyle="1" w:styleId="107">
    <w:name w:val="WW_CharLFO10LVL7"/>
    <w:qFormat/>
    <w:uiPriority w:val="0"/>
    <w:rPr>
      <w:rFonts w:ascii="Courier New" w:hAnsi="Courier New" w:eastAsia="Courier New" w:cs="Courier New"/>
      <w:color w:val="000000"/>
      <w:position w:val="0"/>
      <w:sz w:val="20"/>
      <w:szCs w:val="20"/>
      <w:u w:val="none"/>
      <w:vertAlign w:val="baseline"/>
    </w:rPr>
  </w:style>
  <w:style w:type="character" w:customStyle="1" w:styleId="108">
    <w:name w:val="WW_CharLFO10LVL8"/>
    <w:qFormat/>
    <w:uiPriority w:val="0"/>
    <w:rPr>
      <w:rFonts w:ascii="Courier New" w:hAnsi="Courier New" w:eastAsia="Courier New" w:cs="Courier New"/>
      <w:color w:val="000000"/>
      <w:position w:val="0"/>
      <w:sz w:val="20"/>
      <w:szCs w:val="20"/>
      <w:u w:val="none"/>
      <w:vertAlign w:val="baseline"/>
    </w:rPr>
  </w:style>
  <w:style w:type="character" w:customStyle="1" w:styleId="109">
    <w:name w:val="WW_CharLFO10LVL9"/>
    <w:qFormat/>
    <w:uiPriority w:val="0"/>
    <w:rPr>
      <w:rFonts w:ascii="Courier New" w:hAnsi="Courier New" w:eastAsia="Courier New" w:cs="Courier New"/>
      <w:color w:val="000000"/>
      <w:position w:val="0"/>
      <w:sz w:val="20"/>
      <w:szCs w:val="20"/>
      <w:u w:val="none"/>
      <w:vertAlign w:val="baseline"/>
    </w:rPr>
  </w:style>
  <w:style w:type="character" w:customStyle="1" w:styleId="110">
    <w:name w:val="WW_CharLFO11LVL1"/>
    <w:qFormat/>
    <w:uiPriority w:val="0"/>
    <w:rPr>
      <w:rFonts w:ascii="Courier New" w:hAnsi="Courier New" w:eastAsia="Courier New" w:cs="Courier New"/>
      <w:color w:val="000000"/>
      <w:position w:val="0"/>
      <w:sz w:val="20"/>
      <w:szCs w:val="20"/>
      <w:u w:val="none"/>
      <w:vertAlign w:val="baseline"/>
    </w:rPr>
  </w:style>
  <w:style w:type="character" w:customStyle="1" w:styleId="111">
    <w:name w:val="WW_CharLFO11LVL2"/>
    <w:qFormat/>
    <w:uiPriority w:val="0"/>
    <w:rPr>
      <w:rFonts w:ascii="Courier New" w:hAnsi="Courier New" w:eastAsia="Courier New" w:cs="Courier New"/>
      <w:color w:val="000000"/>
      <w:position w:val="0"/>
      <w:sz w:val="20"/>
      <w:szCs w:val="20"/>
      <w:u w:val="none"/>
      <w:vertAlign w:val="baseline"/>
    </w:rPr>
  </w:style>
  <w:style w:type="character" w:customStyle="1" w:styleId="112">
    <w:name w:val="WW_CharLFO11LVL3"/>
    <w:qFormat/>
    <w:uiPriority w:val="0"/>
    <w:rPr>
      <w:rFonts w:ascii="Courier New" w:hAnsi="Courier New" w:eastAsia="Courier New" w:cs="Courier New"/>
      <w:color w:val="000000"/>
      <w:position w:val="0"/>
      <w:sz w:val="20"/>
      <w:szCs w:val="20"/>
      <w:u w:val="none"/>
      <w:vertAlign w:val="baseline"/>
    </w:rPr>
  </w:style>
  <w:style w:type="character" w:customStyle="1" w:styleId="113">
    <w:name w:val="WW_CharLFO11LVL4"/>
    <w:qFormat/>
    <w:uiPriority w:val="0"/>
    <w:rPr>
      <w:rFonts w:ascii="Courier New" w:hAnsi="Courier New" w:eastAsia="Courier New" w:cs="Courier New"/>
      <w:color w:val="000000"/>
      <w:position w:val="0"/>
      <w:sz w:val="20"/>
      <w:szCs w:val="20"/>
      <w:u w:val="none"/>
      <w:vertAlign w:val="baseline"/>
    </w:rPr>
  </w:style>
  <w:style w:type="character" w:customStyle="1" w:styleId="114">
    <w:name w:val="WW_CharLFO11LVL5"/>
    <w:qFormat/>
    <w:uiPriority w:val="0"/>
    <w:rPr>
      <w:rFonts w:ascii="Courier New" w:hAnsi="Courier New" w:eastAsia="Courier New" w:cs="Courier New"/>
      <w:color w:val="000000"/>
      <w:position w:val="0"/>
      <w:sz w:val="20"/>
      <w:szCs w:val="20"/>
      <w:u w:val="none"/>
      <w:vertAlign w:val="baseline"/>
    </w:rPr>
  </w:style>
  <w:style w:type="character" w:customStyle="1" w:styleId="115">
    <w:name w:val="WW_CharLFO11LVL6"/>
    <w:qFormat/>
    <w:uiPriority w:val="0"/>
    <w:rPr>
      <w:rFonts w:ascii="Courier New" w:hAnsi="Courier New" w:eastAsia="Courier New" w:cs="Courier New"/>
      <w:color w:val="000000"/>
      <w:position w:val="0"/>
      <w:sz w:val="20"/>
      <w:szCs w:val="20"/>
      <w:u w:val="none"/>
      <w:vertAlign w:val="baseline"/>
    </w:rPr>
  </w:style>
  <w:style w:type="character" w:customStyle="1" w:styleId="116">
    <w:name w:val="WW_CharLFO11LVL7"/>
    <w:qFormat/>
    <w:uiPriority w:val="0"/>
    <w:rPr>
      <w:rFonts w:ascii="Courier New" w:hAnsi="Courier New" w:eastAsia="Courier New" w:cs="Courier New"/>
      <w:color w:val="000000"/>
      <w:position w:val="0"/>
      <w:sz w:val="20"/>
      <w:szCs w:val="20"/>
      <w:u w:val="none"/>
      <w:vertAlign w:val="baseline"/>
    </w:rPr>
  </w:style>
  <w:style w:type="character" w:customStyle="1" w:styleId="117">
    <w:name w:val="WW_CharLFO11LVL8"/>
    <w:qFormat/>
    <w:uiPriority w:val="0"/>
    <w:rPr>
      <w:rFonts w:ascii="Courier New" w:hAnsi="Courier New" w:eastAsia="Courier New" w:cs="Courier New"/>
      <w:color w:val="000000"/>
      <w:position w:val="0"/>
      <w:sz w:val="20"/>
      <w:szCs w:val="20"/>
      <w:u w:val="none"/>
      <w:vertAlign w:val="baseline"/>
    </w:rPr>
  </w:style>
  <w:style w:type="character" w:customStyle="1" w:styleId="118">
    <w:name w:val="WW_CharLFO11LVL9"/>
    <w:qFormat/>
    <w:uiPriority w:val="0"/>
    <w:rPr>
      <w:rFonts w:ascii="Courier New" w:hAnsi="Courier New" w:eastAsia="Courier New" w:cs="Courier New"/>
      <w:color w:val="000000"/>
      <w:position w:val="0"/>
      <w:sz w:val="20"/>
      <w:szCs w:val="20"/>
      <w:u w:val="none"/>
      <w:vertAlign w:val="baseline"/>
    </w:rPr>
  </w:style>
  <w:style w:type="character" w:customStyle="1" w:styleId="119">
    <w:name w:val="WW_CharLFO12LVL1"/>
    <w:qFormat/>
    <w:uiPriority w:val="0"/>
    <w:rPr>
      <w:rFonts w:ascii="Courier New" w:hAnsi="Courier New" w:eastAsia="Courier New" w:cs="Courier New"/>
      <w:color w:val="000000"/>
      <w:position w:val="0"/>
      <w:sz w:val="20"/>
      <w:szCs w:val="20"/>
      <w:u w:val="none"/>
      <w:vertAlign w:val="baseline"/>
    </w:rPr>
  </w:style>
  <w:style w:type="character" w:customStyle="1" w:styleId="120">
    <w:name w:val="WW_CharLFO12LVL2"/>
    <w:qFormat/>
    <w:uiPriority w:val="0"/>
    <w:rPr>
      <w:rFonts w:ascii="Courier New" w:hAnsi="Courier New" w:eastAsia="Courier New" w:cs="Courier New"/>
      <w:color w:val="000000"/>
      <w:position w:val="0"/>
      <w:sz w:val="20"/>
      <w:szCs w:val="20"/>
      <w:u w:val="none"/>
      <w:vertAlign w:val="baseline"/>
    </w:rPr>
  </w:style>
  <w:style w:type="character" w:customStyle="1" w:styleId="121">
    <w:name w:val="WW_CharLFO12LVL3"/>
    <w:qFormat/>
    <w:uiPriority w:val="0"/>
    <w:rPr>
      <w:rFonts w:ascii="Courier New" w:hAnsi="Courier New" w:eastAsia="Courier New" w:cs="Courier New"/>
      <w:color w:val="000000"/>
      <w:position w:val="0"/>
      <w:sz w:val="20"/>
      <w:szCs w:val="20"/>
      <w:u w:val="none"/>
      <w:vertAlign w:val="baseline"/>
    </w:rPr>
  </w:style>
  <w:style w:type="character" w:customStyle="1" w:styleId="122">
    <w:name w:val="WW_CharLFO12LVL4"/>
    <w:qFormat/>
    <w:uiPriority w:val="0"/>
    <w:rPr>
      <w:rFonts w:ascii="Courier New" w:hAnsi="Courier New" w:eastAsia="Courier New" w:cs="Courier New"/>
      <w:color w:val="000000"/>
      <w:position w:val="0"/>
      <w:sz w:val="20"/>
      <w:szCs w:val="20"/>
      <w:u w:val="none"/>
      <w:vertAlign w:val="baseline"/>
    </w:rPr>
  </w:style>
  <w:style w:type="character" w:customStyle="1" w:styleId="123">
    <w:name w:val="WW_CharLFO12LVL5"/>
    <w:qFormat/>
    <w:uiPriority w:val="0"/>
    <w:rPr>
      <w:rFonts w:ascii="Courier New" w:hAnsi="Courier New" w:eastAsia="Courier New" w:cs="Courier New"/>
      <w:color w:val="000000"/>
      <w:position w:val="0"/>
      <w:sz w:val="20"/>
      <w:szCs w:val="20"/>
      <w:u w:val="none"/>
      <w:vertAlign w:val="baseline"/>
    </w:rPr>
  </w:style>
  <w:style w:type="character" w:customStyle="1" w:styleId="124">
    <w:name w:val="WW_CharLFO12LVL6"/>
    <w:qFormat/>
    <w:uiPriority w:val="0"/>
    <w:rPr>
      <w:rFonts w:ascii="Courier New" w:hAnsi="Courier New" w:eastAsia="Courier New" w:cs="Courier New"/>
      <w:color w:val="000000"/>
      <w:position w:val="0"/>
      <w:sz w:val="20"/>
      <w:szCs w:val="20"/>
      <w:u w:val="none"/>
      <w:vertAlign w:val="baseline"/>
    </w:rPr>
  </w:style>
  <w:style w:type="character" w:customStyle="1" w:styleId="125">
    <w:name w:val="WW_CharLFO12LVL7"/>
    <w:qFormat/>
    <w:uiPriority w:val="0"/>
    <w:rPr>
      <w:rFonts w:ascii="Courier New" w:hAnsi="Courier New" w:eastAsia="Courier New" w:cs="Courier New"/>
      <w:color w:val="000000"/>
      <w:position w:val="0"/>
      <w:sz w:val="20"/>
      <w:szCs w:val="20"/>
      <w:u w:val="none"/>
      <w:vertAlign w:val="baseline"/>
    </w:rPr>
  </w:style>
  <w:style w:type="character" w:customStyle="1" w:styleId="126">
    <w:name w:val="WW_CharLFO12LVL8"/>
    <w:qFormat/>
    <w:uiPriority w:val="0"/>
    <w:rPr>
      <w:rFonts w:ascii="Courier New" w:hAnsi="Courier New" w:eastAsia="Courier New" w:cs="Courier New"/>
      <w:color w:val="000000"/>
      <w:position w:val="0"/>
      <w:sz w:val="20"/>
      <w:szCs w:val="20"/>
      <w:u w:val="none"/>
      <w:vertAlign w:val="baseline"/>
    </w:rPr>
  </w:style>
  <w:style w:type="character" w:customStyle="1" w:styleId="127">
    <w:name w:val="WW_CharLFO12LVL9"/>
    <w:qFormat/>
    <w:uiPriority w:val="0"/>
    <w:rPr>
      <w:rFonts w:ascii="Courier New" w:hAnsi="Courier New" w:eastAsia="Courier New" w:cs="Courier New"/>
      <w:color w:val="000000"/>
      <w:position w:val="0"/>
      <w:sz w:val="20"/>
      <w:szCs w:val="20"/>
      <w:u w:val="none"/>
      <w:vertAlign w:val="baseline"/>
    </w:rPr>
  </w:style>
  <w:style w:type="character" w:customStyle="1" w:styleId="128">
    <w:name w:val="WW_CharLFO13LVL1"/>
    <w:qFormat/>
    <w:uiPriority w:val="0"/>
    <w:rPr>
      <w:rFonts w:ascii="Courier New" w:hAnsi="Courier New" w:eastAsia="Courier New" w:cs="Courier New"/>
      <w:color w:val="000000"/>
      <w:position w:val="0"/>
      <w:sz w:val="20"/>
      <w:szCs w:val="20"/>
      <w:u w:val="none"/>
      <w:vertAlign w:val="baseline"/>
    </w:rPr>
  </w:style>
  <w:style w:type="character" w:customStyle="1" w:styleId="129">
    <w:name w:val="WW_CharLFO13LVL2"/>
    <w:qFormat/>
    <w:uiPriority w:val="0"/>
    <w:rPr>
      <w:rFonts w:ascii="Courier New" w:hAnsi="Courier New" w:eastAsia="Courier New" w:cs="Courier New"/>
      <w:color w:val="000000"/>
      <w:position w:val="0"/>
      <w:sz w:val="20"/>
      <w:szCs w:val="20"/>
      <w:u w:val="none"/>
      <w:vertAlign w:val="baseline"/>
    </w:rPr>
  </w:style>
  <w:style w:type="character" w:customStyle="1" w:styleId="130">
    <w:name w:val="WW_CharLFO13LVL3"/>
    <w:qFormat/>
    <w:uiPriority w:val="0"/>
    <w:rPr>
      <w:rFonts w:ascii="Courier New" w:hAnsi="Courier New" w:eastAsia="Courier New" w:cs="Courier New"/>
      <w:color w:val="000000"/>
      <w:position w:val="0"/>
      <w:sz w:val="20"/>
      <w:szCs w:val="20"/>
      <w:u w:val="none"/>
      <w:vertAlign w:val="baseline"/>
    </w:rPr>
  </w:style>
  <w:style w:type="character" w:customStyle="1" w:styleId="131">
    <w:name w:val="WW_CharLFO13LVL4"/>
    <w:qFormat/>
    <w:uiPriority w:val="0"/>
    <w:rPr>
      <w:rFonts w:ascii="Courier New" w:hAnsi="Courier New" w:eastAsia="Courier New" w:cs="Courier New"/>
      <w:color w:val="000000"/>
      <w:position w:val="0"/>
      <w:sz w:val="20"/>
      <w:szCs w:val="20"/>
      <w:u w:val="none"/>
      <w:vertAlign w:val="baseline"/>
    </w:rPr>
  </w:style>
  <w:style w:type="character" w:customStyle="1" w:styleId="132">
    <w:name w:val="WW_CharLFO13LVL5"/>
    <w:qFormat/>
    <w:uiPriority w:val="0"/>
    <w:rPr>
      <w:rFonts w:ascii="Courier New" w:hAnsi="Courier New" w:eastAsia="Courier New" w:cs="Courier New"/>
      <w:color w:val="000000"/>
      <w:position w:val="0"/>
      <w:sz w:val="20"/>
      <w:szCs w:val="20"/>
      <w:u w:val="none"/>
      <w:vertAlign w:val="baseline"/>
    </w:rPr>
  </w:style>
  <w:style w:type="character" w:customStyle="1" w:styleId="133">
    <w:name w:val="WW_CharLFO13LVL6"/>
    <w:qFormat/>
    <w:uiPriority w:val="0"/>
    <w:rPr>
      <w:rFonts w:ascii="Courier New" w:hAnsi="Courier New" w:eastAsia="Courier New" w:cs="Courier New"/>
      <w:color w:val="000000"/>
      <w:position w:val="0"/>
      <w:sz w:val="20"/>
      <w:szCs w:val="20"/>
      <w:u w:val="none"/>
      <w:vertAlign w:val="baseline"/>
    </w:rPr>
  </w:style>
  <w:style w:type="character" w:customStyle="1" w:styleId="134">
    <w:name w:val="WW_CharLFO13LVL7"/>
    <w:qFormat/>
    <w:uiPriority w:val="0"/>
    <w:rPr>
      <w:rFonts w:ascii="Courier New" w:hAnsi="Courier New" w:eastAsia="Courier New" w:cs="Courier New"/>
      <w:color w:val="000000"/>
      <w:position w:val="0"/>
      <w:sz w:val="20"/>
      <w:szCs w:val="20"/>
      <w:u w:val="none"/>
      <w:vertAlign w:val="baseline"/>
    </w:rPr>
  </w:style>
  <w:style w:type="character" w:customStyle="1" w:styleId="135">
    <w:name w:val="WW_CharLFO13LVL8"/>
    <w:qFormat/>
    <w:uiPriority w:val="0"/>
    <w:rPr>
      <w:rFonts w:ascii="Courier New" w:hAnsi="Courier New" w:eastAsia="Courier New" w:cs="Courier New"/>
      <w:color w:val="000000"/>
      <w:position w:val="0"/>
      <w:sz w:val="20"/>
      <w:szCs w:val="20"/>
      <w:u w:val="none"/>
      <w:vertAlign w:val="baseline"/>
    </w:rPr>
  </w:style>
  <w:style w:type="character" w:customStyle="1" w:styleId="136">
    <w:name w:val="WW_CharLFO13LVL9"/>
    <w:qFormat/>
    <w:uiPriority w:val="0"/>
    <w:rPr>
      <w:rFonts w:ascii="Courier New" w:hAnsi="Courier New" w:eastAsia="Courier New" w:cs="Courier New"/>
      <w:color w:val="000000"/>
      <w:position w:val="0"/>
      <w:sz w:val="20"/>
      <w:szCs w:val="20"/>
      <w:u w:val="none"/>
      <w:vertAlign w:val="baseline"/>
    </w:rPr>
  </w:style>
  <w:style w:type="character" w:customStyle="1" w:styleId="137">
    <w:name w:val="WW_CharLFO14LVL1"/>
    <w:qFormat/>
    <w:uiPriority w:val="0"/>
    <w:rPr>
      <w:rFonts w:ascii="Courier New" w:hAnsi="Courier New" w:eastAsia="Courier New" w:cs="Courier New"/>
      <w:color w:val="000000"/>
      <w:position w:val="0"/>
      <w:sz w:val="20"/>
      <w:szCs w:val="20"/>
      <w:u w:val="none"/>
      <w:vertAlign w:val="baseline"/>
    </w:rPr>
  </w:style>
  <w:style w:type="character" w:customStyle="1" w:styleId="138">
    <w:name w:val="WW_CharLFO14LVL2"/>
    <w:qFormat/>
    <w:uiPriority w:val="0"/>
    <w:rPr>
      <w:rFonts w:ascii="Arial" w:hAnsi="Arial" w:eastAsia="Arial" w:cs="Arial"/>
      <w:color w:val="000000"/>
      <w:position w:val="0"/>
      <w:sz w:val="24"/>
      <w:szCs w:val="24"/>
      <w:u w:val="none"/>
      <w:vertAlign w:val="baseline"/>
    </w:rPr>
  </w:style>
  <w:style w:type="character" w:customStyle="1" w:styleId="139">
    <w:name w:val="WW_CharLFO14LVL3"/>
    <w:qFormat/>
    <w:uiPriority w:val="0"/>
    <w:rPr>
      <w:rFonts w:ascii="Segoe UI Symbol" w:hAnsi="Segoe UI Symbol" w:eastAsia="Segoe UI Symbol" w:cs="Segoe UI Symbol"/>
      <w:color w:val="000000"/>
      <w:position w:val="0"/>
      <w:sz w:val="24"/>
      <w:szCs w:val="24"/>
      <w:u w:val="none"/>
      <w:vertAlign w:val="baseline"/>
    </w:rPr>
  </w:style>
  <w:style w:type="character" w:customStyle="1" w:styleId="140">
    <w:name w:val="WW_CharLFO14LVL4"/>
    <w:qFormat/>
    <w:uiPriority w:val="0"/>
    <w:rPr>
      <w:rFonts w:ascii="Arial" w:hAnsi="Arial" w:eastAsia="Arial" w:cs="Arial"/>
      <w:color w:val="000000"/>
      <w:position w:val="0"/>
      <w:sz w:val="24"/>
      <w:szCs w:val="24"/>
      <w:u w:val="none"/>
      <w:vertAlign w:val="baseline"/>
    </w:rPr>
  </w:style>
  <w:style w:type="character" w:customStyle="1" w:styleId="141">
    <w:name w:val="WW_CharLFO14LVL5"/>
    <w:qFormat/>
    <w:uiPriority w:val="0"/>
    <w:rPr>
      <w:rFonts w:ascii="Segoe UI Symbol" w:hAnsi="Segoe UI Symbol" w:eastAsia="Segoe UI Symbol" w:cs="Segoe UI Symbol"/>
      <w:color w:val="000000"/>
      <w:position w:val="0"/>
      <w:sz w:val="24"/>
      <w:szCs w:val="24"/>
      <w:u w:val="none"/>
      <w:vertAlign w:val="baseline"/>
    </w:rPr>
  </w:style>
  <w:style w:type="character" w:customStyle="1" w:styleId="142">
    <w:name w:val="WW_CharLFO14LVL6"/>
    <w:qFormat/>
    <w:uiPriority w:val="0"/>
    <w:rPr>
      <w:rFonts w:ascii="Segoe UI Symbol" w:hAnsi="Segoe UI Symbol" w:eastAsia="Segoe UI Symbol" w:cs="Segoe UI Symbol"/>
      <w:color w:val="000000"/>
      <w:position w:val="0"/>
      <w:sz w:val="24"/>
      <w:szCs w:val="24"/>
      <w:u w:val="none"/>
      <w:vertAlign w:val="baseline"/>
    </w:rPr>
  </w:style>
  <w:style w:type="character" w:customStyle="1" w:styleId="143">
    <w:name w:val="WW_CharLFO14LVL7"/>
    <w:qFormat/>
    <w:uiPriority w:val="0"/>
    <w:rPr>
      <w:rFonts w:ascii="Arial" w:hAnsi="Arial" w:eastAsia="Arial" w:cs="Arial"/>
      <w:color w:val="000000"/>
      <w:position w:val="0"/>
      <w:sz w:val="24"/>
      <w:szCs w:val="24"/>
      <w:u w:val="none"/>
      <w:vertAlign w:val="baseline"/>
    </w:rPr>
  </w:style>
  <w:style w:type="character" w:customStyle="1" w:styleId="144">
    <w:name w:val="WW_CharLFO14LVL8"/>
    <w:qFormat/>
    <w:uiPriority w:val="0"/>
    <w:rPr>
      <w:rFonts w:ascii="Segoe UI Symbol" w:hAnsi="Segoe UI Symbol" w:eastAsia="Segoe UI Symbol" w:cs="Segoe UI Symbol"/>
      <w:color w:val="000000"/>
      <w:position w:val="0"/>
      <w:sz w:val="24"/>
      <w:szCs w:val="24"/>
      <w:u w:val="none"/>
      <w:vertAlign w:val="baseline"/>
    </w:rPr>
  </w:style>
  <w:style w:type="character" w:customStyle="1" w:styleId="145">
    <w:name w:val="WW_CharLFO14LVL9"/>
    <w:qFormat/>
    <w:uiPriority w:val="0"/>
    <w:rPr>
      <w:rFonts w:ascii="Segoe UI Symbol" w:hAnsi="Segoe UI Symbol" w:eastAsia="Segoe UI Symbol" w:cs="Segoe UI Symbol"/>
      <w:color w:val="000000"/>
      <w:position w:val="0"/>
      <w:sz w:val="24"/>
      <w:szCs w:val="24"/>
      <w:u w:val="none"/>
      <w:vertAlign w:val="baseline"/>
    </w:rPr>
  </w:style>
  <w:style w:type="character" w:customStyle="1" w:styleId="146">
    <w:name w:val="WW_CharLFO15LVL1"/>
    <w:qFormat/>
    <w:uiPriority w:val="0"/>
    <w:rPr>
      <w:rFonts w:ascii="Courier New" w:hAnsi="Courier New" w:eastAsia="Courier New" w:cs="Courier New"/>
      <w:color w:val="000000"/>
      <w:position w:val="0"/>
      <w:sz w:val="20"/>
      <w:szCs w:val="20"/>
      <w:u w:val="none"/>
      <w:vertAlign w:val="baseline"/>
    </w:rPr>
  </w:style>
  <w:style w:type="character" w:customStyle="1" w:styleId="147">
    <w:name w:val="WW_CharLFO15LVL2"/>
    <w:qFormat/>
    <w:uiPriority w:val="0"/>
    <w:rPr>
      <w:rFonts w:ascii="Courier New" w:hAnsi="Courier New" w:eastAsia="Courier New" w:cs="Courier New"/>
      <w:color w:val="000000"/>
      <w:position w:val="0"/>
      <w:sz w:val="20"/>
      <w:szCs w:val="20"/>
      <w:u w:val="none"/>
      <w:vertAlign w:val="baseline"/>
    </w:rPr>
  </w:style>
  <w:style w:type="character" w:customStyle="1" w:styleId="148">
    <w:name w:val="WW_CharLFO15LVL3"/>
    <w:qFormat/>
    <w:uiPriority w:val="0"/>
    <w:rPr>
      <w:rFonts w:ascii="Courier New" w:hAnsi="Courier New" w:eastAsia="Courier New" w:cs="Courier New"/>
      <w:color w:val="000000"/>
      <w:position w:val="0"/>
      <w:sz w:val="20"/>
      <w:szCs w:val="20"/>
      <w:u w:val="none"/>
      <w:vertAlign w:val="baseline"/>
    </w:rPr>
  </w:style>
  <w:style w:type="character" w:customStyle="1" w:styleId="149">
    <w:name w:val="WW_CharLFO15LVL4"/>
    <w:qFormat/>
    <w:uiPriority w:val="0"/>
    <w:rPr>
      <w:rFonts w:ascii="Courier New" w:hAnsi="Courier New" w:eastAsia="Courier New" w:cs="Courier New"/>
      <w:color w:val="000000"/>
      <w:position w:val="0"/>
      <w:sz w:val="20"/>
      <w:szCs w:val="20"/>
      <w:u w:val="none"/>
      <w:vertAlign w:val="baseline"/>
    </w:rPr>
  </w:style>
  <w:style w:type="character" w:customStyle="1" w:styleId="150">
    <w:name w:val="WW_CharLFO15LVL5"/>
    <w:qFormat/>
    <w:uiPriority w:val="0"/>
    <w:rPr>
      <w:rFonts w:ascii="Courier New" w:hAnsi="Courier New" w:eastAsia="Courier New" w:cs="Courier New"/>
      <w:color w:val="000000"/>
      <w:position w:val="0"/>
      <w:sz w:val="20"/>
      <w:szCs w:val="20"/>
      <w:u w:val="none"/>
      <w:vertAlign w:val="baseline"/>
    </w:rPr>
  </w:style>
  <w:style w:type="character" w:customStyle="1" w:styleId="151">
    <w:name w:val="WW_CharLFO15LVL6"/>
    <w:qFormat/>
    <w:uiPriority w:val="0"/>
    <w:rPr>
      <w:rFonts w:ascii="Courier New" w:hAnsi="Courier New" w:eastAsia="Courier New" w:cs="Courier New"/>
      <w:color w:val="000000"/>
      <w:position w:val="0"/>
      <w:sz w:val="20"/>
      <w:szCs w:val="20"/>
      <w:u w:val="none"/>
      <w:vertAlign w:val="baseline"/>
    </w:rPr>
  </w:style>
  <w:style w:type="character" w:customStyle="1" w:styleId="152">
    <w:name w:val="WW_CharLFO15LVL7"/>
    <w:qFormat/>
    <w:uiPriority w:val="0"/>
    <w:rPr>
      <w:rFonts w:ascii="Courier New" w:hAnsi="Courier New" w:eastAsia="Courier New" w:cs="Courier New"/>
      <w:color w:val="000000"/>
      <w:position w:val="0"/>
      <w:sz w:val="20"/>
      <w:szCs w:val="20"/>
      <w:u w:val="none"/>
      <w:vertAlign w:val="baseline"/>
    </w:rPr>
  </w:style>
  <w:style w:type="character" w:customStyle="1" w:styleId="153">
    <w:name w:val="WW_CharLFO15LVL8"/>
    <w:qFormat/>
    <w:uiPriority w:val="0"/>
    <w:rPr>
      <w:rFonts w:ascii="Courier New" w:hAnsi="Courier New" w:eastAsia="Courier New" w:cs="Courier New"/>
      <w:color w:val="000000"/>
      <w:position w:val="0"/>
      <w:sz w:val="20"/>
      <w:szCs w:val="20"/>
      <w:u w:val="none"/>
      <w:vertAlign w:val="baseline"/>
    </w:rPr>
  </w:style>
  <w:style w:type="character" w:customStyle="1" w:styleId="154">
    <w:name w:val="WW_CharLFO15LVL9"/>
    <w:qFormat/>
    <w:uiPriority w:val="0"/>
    <w:rPr>
      <w:rFonts w:ascii="Courier New" w:hAnsi="Courier New" w:eastAsia="Courier New" w:cs="Courier New"/>
      <w:color w:val="000000"/>
      <w:position w:val="0"/>
      <w:sz w:val="20"/>
      <w:szCs w:val="20"/>
      <w:u w:val="none"/>
      <w:vertAlign w:val="baseline"/>
    </w:rPr>
  </w:style>
  <w:style w:type="character" w:customStyle="1" w:styleId="155">
    <w:name w:val="WW_CharLFO16LVL1"/>
    <w:qFormat/>
    <w:uiPriority w:val="0"/>
    <w:rPr>
      <w:rFonts w:ascii="Courier New" w:hAnsi="Courier New" w:eastAsia="Courier New" w:cs="Courier New"/>
      <w:color w:val="000000"/>
      <w:position w:val="0"/>
      <w:sz w:val="20"/>
      <w:szCs w:val="20"/>
      <w:u w:val="none"/>
      <w:vertAlign w:val="baseline"/>
    </w:rPr>
  </w:style>
  <w:style w:type="character" w:customStyle="1" w:styleId="156">
    <w:name w:val="WW_CharLFO16LVL2"/>
    <w:qFormat/>
    <w:uiPriority w:val="0"/>
    <w:rPr>
      <w:rFonts w:ascii="Courier New" w:hAnsi="Courier New" w:eastAsia="Courier New" w:cs="Courier New"/>
      <w:color w:val="000000"/>
      <w:position w:val="0"/>
      <w:sz w:val="20"/>
      <w:szCs w:val="20"/>
      <w:u w:val="none"/>
      <w:vertAlign w:val="baseline"/>
    </w:rPr>
  </w:style>
  <w:style w:type="character" w:customStyle="1" w:styleId="157">
    <w:name w:val="WW_CharLFO16LVL3"/>
    <w:qFormat/>
    <w:uiPriority w:val="0"/>
    <w:rPr>
      <w:rFonts w:ascii="Courier New" w:hAnsi="Courier New" w:eastAsia="Courier New" w:cs="Courier New"/>
      <w:color w:val="000000"/>
      <w:position w:val="0"/>
      <w:sz w:val="20"/>
      <w:szCs w:val="20"/>
      <w:u w:val="none"/>
      <w:vertAlign w:val="baseline"/>
    </w:rPr>
  </w:style>
  <w:style w:type="character" w:customStyle="1" w:styleId="158">
    <w:name w:val="WW_CharLFO16LVL4"/>
    <w:qFormat/>
    <w:uiPriority w:val="0"/>
    <w:rPr>
      <w:rFonts w:ascii="Courier New" w:hAnsi="Courier New" w:eastAsia="Courier New" w:cs="Courier New"/>
      <w:color w:val="000000"/>
      <w:position w:val="0"/>
      <w:sz w:val="20"/>
      <w:szCs w:val="20"/>
      <w:u w:val="none"/>
      <w:vertAlign w:val="baseline"/>
    </w:rPr>
  </w:style>
  <w:style w:type="character" w:customStyle="1" w:styleId="159">
    <w:name w:val="WW_CharLFO16LVL5"/>
    <w:qFormat/>
    <w:uiPriority w:val="0"/>
    <w:rPr>
      <w:rFonts w:ascii="Courier New" w:hAnsi="Courier New" w:eastAsia="Courier New" w:cs="Courier New"/>
      <w:color w:val="000000"/>
      <w:position w:val="0"/>
      <w:sz w:val="20"/>
      <w:szCs w:val="20"/>
      <w:u w:val="none"/>
      <w:vertAlign w:val="baseline"/>
    </w:rPr>
  </w:style>
  <w:style w:type="character" w:customStyle="1" w:styleId="160">
    <w:name w:val="WW_CharLFO16LVL6"/>
    <w:qFormat/>
    <w:uiPriority w:val="0"/>
    <w:rPr>
      <w:rFonts w:ascii="Courier New" w:hAnsi="Courier New" w:eastAsia="Courier New" w:cs="Courier New"/>
      <w:color w:val="000000"/>
      <w:position w:val="0"/>
      <w:sz w:val="20"/>
      <w:szCs w:val="20"/>
      <w:u w:val="none"/>
      <w:vertAlign w:val="baseline"/>
    </w:rPr>
  </w:style>
  <w:style w:type="character" w:customStyle="1" w:styleId="161">
    <w:name w:val="WW_CharLFO16LVL7"/>
    <w:qFormat/>
    <w:uiPriority w:val="0"/>
    <w:rPr>
      <w:rFonts w:ascii="Courier New" w:hAnsi="Courier New" w:eastAsia="Courier New" w:cs="Courier New"/>
      <w:color w:val="000000"/>
      <w:position w:val="0"/>
      <w:sz w:val="20"/>
      <w:szCs w:val="20"/>
      <w:u w:val="none"/>
      <w:vertAlign w:val="baseline"/>
    </w:rPr>
  </w:style>
  <w:style w:type="character" w:customStyle="1" w:styleId="162">
    <w:name w:val="WW_CharLFO16LVL8"/>
    <w:qFormat/>
    <w:uiPriority w:val="0"/>
    <w:rPr>
      <w:rFonts w:ascii="Courier New" w:hAnsi="Courier New" w:eastAsia="Courier New" w:cs="Courier New"/>
      <w:color w:val="000000"/>
      <w:position w:val="0"/>
      <w:sz w:val="20"/>
      <w:szCs w:val="20"/>
      <w:u w:val="none"/>
      <w:vertAlign w:val="baseline"/>
    </w:rPr>
  </w:style>
  <w:style w:type="character" w:customStyle="1" w:styleId="163">
    <w:name w:val="WW_CharLFO16LVL9"/>
    <w:qFormat/>
    <w:uiPriority w:val="0"/>
    <w:rPr>
      <w:rFonts w:ascii="Courier New" w:hAnsi="Courier New" w:eastAsia="Courier New" w:cs="Courier New"/>
      <w:color w:val="000000"/>
      <w:position w:val="0"/>
      <w:sz w:val="20"/>
      <w:szCs w:val="20"/>
      <w:u w:val="none"/>
      <w:vertAlign w:val="baseline"/>
    </w:rPr>
  </w:style>
  <w:style w:type="character" w:customStyle="1" w:styleId="164">
    <w:name w:val="WW_CharLFO17LVL1"/>
    <w:qFormat/>
    <w:uiPriority w:val="0"/>
    <w:rPr>
      <w:rFonts w:ascii="Courier New" w:hAnsi="Courier New" w:eastAsia="Courier New" w:cs="Courier New"/>
      <w:color w:val="000000"/>
      <w:position w:val="0"/>
      <w:sz w:val="20"/>
      <w:szCs w:val="20"/>
      <w:u w:val="none"/>
      <w:vertAlign w:val="baseline"/>
    </w:rPr>
  </w:style>
  <w:style w:type="character" w:customStyle="1" w:styleId="165">
    <w:name w:val="WW_CharLFO17LVL2"/>
    <w:qFormat/>
    <w:uiPriority w:val="0"/>
    <w:rPr>
      <w:rFonts w:ascii="Courier New" w:hAnsi="Courier New" w:eastAsia="Courier New" w:cs="Courier New"/>
      <w:color w:val="000000"/>
      <w:position w:val="0"/>
      <w:sz w:val="20"/>
      <w:szCs w:val="20"/>
      <w:u w:val="none"/>
      <w:vertAlign w:val="baseline"/>
    </w:rPr>
  </w:style>
  <w:style w:type="character" w:customStyle="1" w:styleId="166">
    <w:name w:val="WW_CharLFO17LVL3"/>
    <w:qFormat/>
    <w:uiPriority w:val="0"/>
    <w:rPr>
      <w:rFonts w:ascii="Courier New" w:hAnsi="Courier New" w:eastAsia="Courier New" w:cs="Courier New"/>
      <w:color w:val="000000"/>
      <w:position w:val="0"/>
      <w:sz w:val="20"/>
      <w:szCs w:val="20"/>
      <w:u w:val="none"/>
      <w:vertAlign w:val="baseline"/>
    </w:rPr>
  </w:style>
  <w:style w:type="character" w:customStyle="1" w:styleId="167">
    <w:name w:val="WW_CharLFO17LVL4"/>
    <w:qFormat/>
    <w:uiPriority w:val="0"/>
    <w:rPr>
      <w:rFonts w:ascii="Courier New" w:hAnsi="Courier New" w:eastAsia="Courier New" w:cs="Courier New"/>
      <w:color w:val="000000"/>
      <w:position w:val="0"/>
      <w:sz w:val="20"/>
      <w:szCs w:val="20"/>
      <w:u w:val="none"/>
      <w:vertAlign w:val="baseline"/>
    </w:rPr>
  </w:style>
  <w:style w:type="character" w:customStyle="1" w:styleId="168">
    <w:name w:val="WW_CharLFO17LVL5"/>
    <w:qFormat/>
    <w:uiPriority w:val="0"/>
    <w:rPr>
      <w:rFonts w:ascii="Courier New" w:hAnsi="Courier New" w:eastAsia="Courier New" w:cs="Courier New"/>
      <w:color w:val="000000"/>
      <w:position w:val="0"/>
      <w:sz w:val="20"/>
      <w:szCs w:val="20"/>
      <w:u w:val="none"/>
      <w:vertAlign w:val="baseline"/>
    </w:rPr>
  </w:style>
  <w:style w:type="character" w:customStyle="1" w:styleId="169">
    <w:name w:val="WW_CharLFO17LVL6"/>
    <w:qFormat/>
    <w:uiPriority w:val="0"/>
    <w:rPr>
      <w:rFonts w:ascii="Courier New" w:hAnsi="Courier New" w:eastAsia="Courier New" w:cs="Courier New"/>
      <w:color w:val="000000"/>
      <w:position w:val="0"/>
      <w:sz w:val="20"/>
      <w:szCs w:val="20"/>
      <w:u w:val="none"/>
      <w:vertAlign w:val="baseline"/>
    </w:rPr>
  </w:style>
  <w:style w:type="character" w:customStyle="1" w:styleId="170">
    <w:name w:val="WW_CharLFO17LVL7"/>
    <w:qFormat/>
    <w:uiPriority w:val="0"/>
    <w:rPr>
      <w:rFonts w:ascii="Courier New" w:hAnsi="Courier New" w:eastAsia="Courier New" w:cs="Courier New"/>
      <w:color w:val="000000"/>
      <w:position w:val="0"/>
      <w:sz w:val="20"/>
      <w:szCs w:val="20"/>
      <w:u w:val="none"/>
      <w:vertAlign w:val="baseline"/>
    </w:rPr>
  </w:style>
  <w:style w:type="character" w:customStyle="1" w:styleId="171">
    <w:name w:val="WW_CharLFO17LVL8"/>
    <w:qFormat/>
    <w:uiPriority w:val="0"/>
    <w:rPr>
      <w:rFonts w:ascii="Courier New" w:hAnsi="Courier New" w:eastAsia="Courier New" w:cs="Courier New"/>
      <w:color w:val="000000"/>
      <w:position w:val="0"/>
      <w:sz w:val="20"/>
      <w:szCs w:val="20"/>
      <w:u w:val="none"/>
      <w:vertAlign w:val="baseline"/>
    </w:rPr>
  </w:style>
  <w:style w:type="character" w:customStyle="1" w:styleId="172">
    <w:name w:val="WW_CharLFO17LVL9"/>
    <w:qFormat/>
    <w:uiPriority w:val="0"/>
    <w:rPr>
      <w:rFonts w:ascii="Courier New" w:hAnsi="Courier New" w:eastAsia="Courier New" w:cs="Courier New"/>
      <w:color w:val="000000"/>
      <w:position w:val="0"/>
      <w:sz w:val="20"/>
      <w:szCs w:val="20"/>
      <w:u w:val="none"/>
      <w:vertAlign w:val="baseline"/>
    </w:rPr>
  </w:style>
  <w:style w:type="character" w:customStyle="1" w:styleId="173">
    <w:name w:val="WW_CharLFO18LVL1"/>
    <w:qFormat/>
    <w:uiPriority w:val="0"/>
    <w:rPr>
      <w:rFonts w:ascii="Courier New" w:hAnsi="Courier New" w:eastAsia="Courier New" w:cs="Courier New"/>
      <w:color w:val="000000"/>
      <w:position w:val="0"/>
      <w:sz w:val="20"/>
      <w:szCs w:val="20"/>
      <w:u w:val="none"/>
      <w:vertAlign w:val="baseline"/>
    </w:rPr>
  </w:style>
  <w:style w:type="character" w:customStyle="1" w:styleId="174">
    <w:name w:val="WW_CharLFO18LVL2"/>
    <w:qFormat/>
    <w:uiPriority w:val="0"/>
    <w:rPr>
      <w:rFonts w:ascii="Courier New" w:hAnsi="Courier New" w:eastAsia="Courier New" w:cs="Courier New"/>
      <w:color w:val="000000"/>
      <w:position w:val="0"/>
      <w:sz w:val="20"/>
      <w:szCs w:val="20"/>
      <w:u w:val="none"/>
      <w:vertAlign w:val="baseline"/>
    </w:rPr>
  </w:style>
  <w:style w:type="character" w:customStyle="1" w:styleId="175">
    <w:name w:val="WW_CharLFO18LVL3"/>
    <w:qFormat/>
    <w:uiPriority w:val="0"/>
    <w:rPr>
      <w:rFonts w:ascii="Courier New" w:hAnsi="Courier New" w:eastAsia="Courier New" w:cs="Courier New"/>
      <w:color w:val="000000"/>
      <w:position w:val="0"/>
      <w:sz w:val="20"/>
      <w:szCs w:val="20"/>
      <w:u w:val="none"/>
      <w:vertAlign w:val="baseline"/>
    </w:rPr>
  </w:style>
  <w:style w:type="character" w:customStyle="1" w:styleId="176">
    <w:name w:val="WW_CharLFO18LVL4"/>
    <w:qFormat/>
    <w:uiPriority w:val="0"/>
    <w:rPr>
      <w:rFonts w:ascii="Courier New" w:hAnsi="Courier New" w:eastAsia="Courier New" w:cs="Courier New"/>
      <w:color w:val="000000"/>
      <w:position w:val="0"/>
      <w:sz w:val="20"/>
      <w:szCs w:val="20"/>
      <w:u w:val="none"/>
      <w:vertAlign w:val="baseline"/>
    </w:rPr>
  </w:style>
  <w:style w:type="character" w:customStyle="1" w:styleId="177">
    <w:name w:val="WW_CharLFO18LVL5"/>
    <w:qFormat/>
    <w:uiPriority w:val="0"/>
    <w:rPr>
      <w:rFonts w:ascii="Courier New" w:hAnsi="Courier New" w:eastAsia="Courier New" w:cs="Courier New"/>
      <w:color w:val="000000"/>
      <w:position w:val="0"/>
      <w:sz w:val="20"/>
      <w:szCs w:val="20"/>
      <w:u w:val="none"/>
      <w:vertAlign w:val="baseline"/>
    </w:rPr>
  </w:style>
  <w:style w:type="character" w:customStyle="1" w:styleId="178">
    <w:name w:val="WW_CharLFO18LVL6"/>
    <w:qFormat/>
    <w:uiPriority w:val="0"/>
    <w:rPr>
      <w:rFonts w:ascii="Courier New" w:hAnsi="Courier New" w:eastAsia="Courier New" w:cs="Courier New"/>
      <w:color w:val="000000"/>
      <w:position w:val="0"/>
      <w:sz w:val="20"/>
      <w:szCs w:val="20"/>
      <w:u w:val="none"/>
      <w:vertAlign w:val="baseline"/>
    </w:rPr>
  </w:style>
  <w:style w:type="character" w:customStyle="1" w:styleId="179">
    <w:name w:val="WW_CharLFO18LVL7"/>
    <w:qFormat/>
    <w:uiPriority w:val="0"/>
    <w:rPr>
      <w:rFonts w:ascii="Courier New" w:hAnsi="Courier New" w:eastAsia="Courier New" w:cs="Courier New"/>
      <w:color w:val="000000"/>
      <w:position w:val="0"/>
      <w:sz w:val="20"/>
      <w:szCs w:val="20"/>
      <w:u w:val="none"/>
      <w:vertAlign w:val="baseline"/>
    </w:rPr>
  </w:style>
  <w:style w:type="character" w:customStyle="1" w:styleId="180">
    <w:name w:val="WW_CharLFO18LVL8"/>
    <w:qFormat/>
    <w:uiPriority w:val="0"/>
    <w:rPr>
      <w:rFonts w:ascii="Courier New" w:hAnsi="Courier New" w:eastAsia="Courier New" w:cs="Courier New"/>
      <w:color w:val="000000"/>
      <w:position w:val="0"/>
      <w:sz w:val="20"/>
      <w:szCs w:val="20"/>
      <w:u w:val="none"/>
      <w:vertAlign w:val="baseline"/>
    </w:rPr>
  </w:style>
  <w:style w:type="character" w:customStyle="1" w:styleId="181">
    <w:name w:val="WW_CharLFO18LVL9"/>
    <w:qFormat/>
    <w:uiPriority w:val="0"/>
    <w:rPr>
      <w:rFonts w:ascii="Courier New" w:hAnsi="Courier New" w:eastAsia="Courier New" w:cs="Courier New"/>
      <w:color w:val="000000"/>
      <w:position w:val="0"/>
      <w:sz w:val="20"/>
      <w:szCs w:val="20"/>
      <w:u w:val="none"/>
      <w:vertAlign w:val="baseline"/>
    </w:rPr>
  </w:style>
  <w:style w:type="character" w:customStyle="1" w:styleId="182">
    <w:name w:val="WW_CharLFO19LVL1"/>
    <w:qFormat/>
    <w:uiPriority w:val="0"/>
    <w:rPr>
      <w:rFonts w:ascii="Courier New" w:hAnsi="Courier New" w:eastAsia="Courier New" w:cs="Courier New"/>
      <w:color w:val="000000"/>
      <w:position w:val="0"/>
      <w:sz w:val="20"/>
      <w:szCs w:val="20"/>
      <w:u w:val="none"/>
      <w:vertAlign w:val="baseline"/>
    </w:rPr>
  </w:style>
  <w:style w:type="character" w:customStyle="1" w:styleId="183">
    <w:name w:val="WW_CharLFO19LVL2"/>
    <w:qFormat/>
    <w:uiPriority w:val="0"/>
    <w:rPr>
      <w:rFonts w:ascii="Courier New" w:hAnsi="Courier New" w:eastAsia="Courier New" w:cs="Courier New"/>
      <w:color w:val="000000"/>
      <w:position w:val="0"/>
      <w:sz w:val="20"/>
      <w:szCs w:val="20"/>
      <w:u w:val="none"/>
      <w:vertAlign w:val="baseline"/>
    </w:rPr>
  </w:style>
  <w:style w:type="character" w:customStyle="1" w:styleId="184">
    <w:name w:val="WW_CharLFO19LVL3"/>
    <w:qFormat/>
    <w:uiPriority w:val="0"/>
    <w:rPr>
      <w:rFonts w:ascii="Courier New" w:hAnsi="Courier New" w:eastAsia="Courier New" w:cs="Courier New"/>
      <w:color w:val="000000"/>
      <w:position w:val="0"/>
      <w:sz w:val="20"/>
      <w:szCs w:val="20"/>
      <w:u w:val="none"/>
      <w:vertAlign w:val="baseline"/>
    </w:rPr>
  </w:style>
  <w:style w:type="character" w:customStyle="1" w:styleId="185">
    <w:name w:val="WW_CharLFO19LVL4"/>
    <w:qFormat/>
    <w:uiPriority w:val="0"/>
    <w:rPr>
      <w:rFonts w:ascii="Courier New" w:hAnsi="Courier New" w:eastAsia="Courier New" w:cs="Courier New"/>
      <w:color w:val="000000"/>
      <w:position w:val="0"/>
      <w:sz w:val="20"/>
      <w:szCs w:val="20"/>
      <w:u w:val="none"/>
      <w:vertAlign w:val="baseline"/>
    </w:rPr>
  </w:style>
  <w:style w:type="character" w:customStyle="1" w:styleId="186">
    <w:name w:val="WW_CharLFO19LVL5"/>
    <w:qFormat/>
    <w:uiPriority w:val="0"/>
    <w:rPr>
      <w:rFonts w:ascii="Courier New" w:hAnsi="Courier New" w:eastAsia="Courier New" w:cs="Courier New"/>
      <w:color w:val="000000"/>
      <w:position w:val="0"/>
      <w:sz w:val="20"/>
      <w:szCs w:val="20"/>
      <w:u w:val="none"/>
      <w:vertAlign w:val="baseline"/>
    </w:rPr>
  </w:style>
  <w:style w:type="character" w:customStyle="1" w:styleId="187">
    <w:name w:val="WW_CharLFO19LVL6"/>
    <w:qFormat/>
    <w:uiPriority w:val="0"/>
    <w:rPr>
      <w:rFonts w:ascii="Courier New" w:hAnsi="Courier New" w:eastAsia="Courier New" w:cs="Courier New"/>
      <w:color w:val="000000"/>
      <w:position w:val="0"/>
      <w:sz w:val="20"/>
      <w:szCs w:val="20"/>
      <w:u w:val="none"/>
      <w:vertAlign w:val="baseline"/>
    </w:rPr>
  </w:style>
  <w:style w:type="character" w:customStyle="1" w:styleId="188">
    <w:name w:val="WW_CharLFO19LVL7"/>
    <w:qFormat/>
    <w:uiPriority w:val="0"/>
    <w:rPr>
      <w:rFonts w:ascii="Courier New" w:hAnsi="Courier New" w:eastAsia="Courier New" w:cs="Courier New"/>
      <w:color w:val="000000"/>
      <w:position w:val="0"/>
      <w:sz w:val="20"/>
      <w:szCs w:val="20"/>
      <w:u w:val="none"/>
      <w:vertAlign w:val="baseline"/>
    </w:rPr>
  </w:style>
  <w:style w:type="character" w:customStyle="1" w:styleId="189">
    <w:name w:val="WW_CharLFO19LVL8"/>
    <w:qFormat/>
    <w:uiPriority w:val="0"/>
    <w:rPr>
      <w:rFonts w:ascii="Courier New" w:hAnsi="Courier New" w:eastAsia="Courier New" w:cs="Courier New"/>
      <w:color w:val="000000"/>
      <w:position w:val="0"/>
      <w:sz w:val="20"/>
      <w:szCs w:val="20"/>
      <w:u w:val="none"/>
      <w:vertAlign w:val="baseline"/>
    </w:rPr>
  </w:style>
  <w:style w:type="character" w:customStyle="1" w:styleId="190">
    <w:name w:val="WW_CharLFO19LVL9"/>
    <w:qFormat/>
    <w:uiPriority w:val="0"/>
    <w:rPr>
      <w:rFonts w:ascii="Courier New" w:hAnsi="Courier New" w:eastAsia="Courier New" w:cs="Courier New"/>
      <w:color w:val="000000"/>
      <w:position w:val="0"/>
      <w:sz w:val="20"/>
      <w:szCs w:val="20"/>
      <w:u w:val="none"/>
      <w:vertAlign w:val="baseline"/>
    </w:rPr>
  </w:style>
  <w:style w:type="character" w:customStyle="1" w:styleId="191">
    <w:name w:val="WW_CharLFO20LVL1"/>
    <w:qFormat/>
    <w:uiPriority w:val="0"/>
    <w:rPr>
      <w:rFonts w:ascii="Courier New" w:hAnsi="Courier New" w:eastAsia="Courier New" w:cs="Courier New"/>
      <w:color w:val="000000"/>
      <w:position w:val="0"/>
      <w:sz w:val="20"/>
      <w:szCs w:val="20"/>
      <w:u w:val="none"/>
      <w:vertAlign w:val="baseline"/>
    </w:rPr>
  </w:style>
  <w:style w:type="character" w:customStyle="1" w:styleId="192">
    <w:name w:val="WW_CharLFO20LVL2"/>
    <w:qFormat/>
    <w:uiPriority w:val="0"/>
    <w:rPr>
      <w:rFonts w:ascii="Courier New" w:hAnsi="Courier New" w:eastAsia="Courier New" w:cs="Courier New"/>
      <w:color w:val="000000"/>
      <w:position w:val="0"/>
      <w:sz w:val="20"/>
      <w:szCs w:val="20"/>
      <w:u w:val="none"/>
      <w:vertAlign w:val="baseline"/>
    </w:rPr>
  </w:style>
  <w:style w:type="character" w:customStyle="1" w:styleId="193">
    <w:name w:val="WW_CharLFO20LVL3"/>
    <w:qFormat/>
    <w:uiPriority w:val="0"/>
    <w:rPr>
      <w:rFonts w:ascii="Courier New" w:hAnsi="Courier New" w:eastAsia="Courier New" w:cs="Courier New"/>
      <w:color w:val="000000"/>
      <w:position w:val="0"/>
      <w:sz w:val="20"/>
      <w:szCs w:val="20"/>
      <w:u w:val="none"/>
      <w:vertAlign w:val="baseline"/>
    </w:rPr>
  </w:style>
  <w:style w:type="character" w:customStyle="1" w:styleId="194">
    <w:name w:val="WW_CharLFO20LVL4"/>
    <w:qFormat/>
    <w:uiPriority w:val="0"/>
    <w:rPr>
      <w:rFonts w:ascii="Courier New" w:hAnsi="Courier New" w:eastAsia="Courier New" w:cs="Courier New"/>
      <w:color w:val="000000"/>
      <w:position w:val="0"/>
      <w:sz w:val="20"/>
      <w:szCs w:val="20"/>
      <w:u w:val="none"/>
      <w:vertAlign w:val="baseline"/>
    </w:rPr>
  </w:style>
  <w:style w:type="character" w:customStyle="1" w:styleId="195">
    <w:name w:val="WW_CharLFO20LVL5"/>
    <w:qFormat/>
    <w:uiPriority w:val="0"/>
    <w:rPr>
      <w:rFonts w:ascii="Courier New" w:hAnsi="Courier New" w:eastAsia="Courier New" w:cs="Courier New"/>
      <w:color w:val="000000"/>
      <w:position w:val="0"/>
      <w:sz w:val="20"/>
      <w:szCs w:val="20"/>
      <w:u w:val="none"/>
      <w:vertAlign w:val="baseline"/>
    </w:rPr>
  </w:style>
  <w:style w:type="character" w:customStyle="1" w:styleId="196">
    <w:name w:val="WW_CharLFO20LVL6"/>
    <w:qFormat/>
    <w:uiPriority w:val="0"/>
    <w:rPr>
      <w:rFonts w:ascii="Courier New" w:hAnsi="Courier New" w:eastAsia="Courier New" w:cs="Courier New"/>
      <w:color w:val="000000"/>
      <w:position w:val="0"/>
      <w:sz w:val="20"/>
      <w:szCs w:val="20"/>
      <w:u w:val="none"/>
      <w:vertAlign w:val="baseline"/>
    </w:rPr>
  </w:style>
  <w:style w:type="character" w:customStyle="1" w:styleId="197">
    <w:name w:val="WW_CharLFO20LVL7"/>
    <w:qFormat/>
    <w:uiPriority w:val="0"/>
    <w:rPr>
      <w:rFonts w:ascii="Courier New" w:hAnsi="Courier New" w:eastAsia="Courier New" w:cs="Courier New"/>
      <w:color w:val="000000"/>
      <w:position w:val="0"/>
      <w:sz w:val="20"/>
      <w:szCs w:val="20"/>
      <w:u w:val="none"/>
      <w:vertAlign w:val="baseline"/>
    </w:rPr>
  </w:style>
  <w:style w:type="character" w:customStyle="1" w:styleId="198">
    <w:name w:val="WW_CharLFO20LVL8"/>
    <w:qFormat/>
    <w:uiPriority w:val="0"/>
    <w:rPr>
      <w:rFonts w:ascii="Courier New" w:hAnsi="Courier New" w:eastAsia="Courier New" w:cs="Courier New"/>
      <w:color w:val="000000"/>
      <w:position w:val="0"/>
      <w:sz w:val="20"/>
      <w:szCs w:val="20"/>
      <w:u w:val="none"/>
      <w:vertAlign w:val="baseline"/>
    </w:rPr>
  </w:style>
  <w:style w:type="character" w:customStyle="1" w:styleId="199">
    <w:name w:val="WW_CharLFO20LVL9"/>
    <w:qFormat/>
    <w:uiPriority w:val="0"/>
    <w:rPr>
      <w:rFonts w:ascii="Courier New" w:hAnsi="Courier New" w:eastAsia="Courier New" w:cs="Courier New"/>
      <w:color w:val="000000"/>
      <w:position w:val="0"/>
      <w:sz w:val="20"/>
      <w:szCs w:val="20"/>
      <w:u w:val="none"/>
      <w:vertAlign w:val="baseline"/>
    </w:rPr>
  </w:style>
  <w:style w:type="character" w:customStyle="1" w:styleId="200">
    <w:name w:val="WW_CharLFO21LVL1"/>
    <w:qFormat/>
    <w:uiPriority w:val="0"/>
    <w:rPr>
      <w:rFonts w:ascii="Courier New" w:hAnsi="Courier New" w:eastAsia="Courier New" w:cs="Courier New"/>
      <w:color w:val="000000"/>
      <w:position w:val="0"/>
      <w:sz w:val="20"/>
      <w:szCs w:val="20"/>
      <w:u w:val="none"/>
      <w:vertAlign w:val="baseline"/>
    </w:rPr>
  </w:style>
  <w:style w:type="character" w:customStyle="1" w:styleId="201">
    <w:name w:val="WW_CharLFO21LVL2"/>
    <w:qFormat/>
    <w:uiPriority w:val="0"/>
    <w:rPr>
      <w:rFonts w:ascii="Courier New" w:hAnsi="Courier New" w:eastAsia="Courier New" w:cs="Courier New"/>
      <w:color w:val="000000"/>
      <w:position w:val="0"/>
      <w:sz w:val="20"/>
      <w:szCs w:val="20"/>
      <w:u w:val="none"/>
      <w:vertAlign w:val="baseline"/>
    </w:rPr>
  </w:style>
  <w:style w:type="character" w:customStyle="1" w:styleId="202">
    <w:name w:val="WW_CharLFO21LVL3"/>
    <w:qFormat/>
    <w:uiPriority w:val="0"/>
    <w:rPr>
      <w:rFonts w:ascii="Courier New" w:hAnsi="Courier New" w:eastAsia="Courier New" w:cs="Courier New"/>
      <w:color w:val="000000"/>
      <w:position w:val="0"/>
      <w:sz w:val="20"/>
      <w:szCs w:val="20"/>
      <w:u w:val="none"/>
      <w:vertAlign w:val="baseline"/>
    </w:rPr>
  </w:style>
  <w:style w:type="character" w:customStyle="1" w:styleId="203">
    <w:name w:val="WW_CharLFO21LVL4"/>
    <w:qFormat/>
    <w:uiPriority w:val="0"/>
    <w:rPr>
      <w:rFonts w:ascii="Courier New" w:hAnsi="Courier New" w:eastAsia="Courier New" w:cs="Courier New"/>
      <w:color w:val="000000"/>
      <w:position w:val="0"/>
      <w:sz w:val="20"/>
      <w:szCs w:val="20"/>
      <w:u w:val="none"/>
      <w:vertAlign w:val="baseline"/>
    </w:rPr>
  </w:style>
  <w:style w:type="character" w:customStyle="1" w:styleId="204">
    <w:name w:val="WW_CharLFO21LVL5"/>
    <w:qFormat/>
    <w:uiPriority w:val="0"/>
    <w:rPr>
      <w:rFonts w:ascii="Courier New" w:hAnsi="Courier New" w:eastAsia="Courier New" w:cs="Courier New"/>
      <w:color w:val="000000"/>
      <w:position w:val="0"/>
      <w:sz w:val="20"/>
      <w:szCs w:val="20"/>
      <w:u w:val="none"/>
      <w:vertAlign w:val="baseline"/>
    </w:rPr>
  </w:style>
  <w:style w:type="character" w:customStyle="1" w:styleId="205">
    <w:name w:val="WW_CharLFO21LVL6"/>
    <w:qFormat/>
    <w:uiPriority w:val="0"/>
    <w:rPr>
      <w:rFonts w:ascii="Courier New" w:hAnsi="Courier New" w:eastAsia="Courier New" w:cs="Courier New"/>
      <w:color w:val="000000"/>
      <w:position w:val="0"/>
      <w:sz w:val="20"/>
      <w:szCs w:val="20"/>
      <w:u w:val="none"/>
      <w:vertAlign w:val="baseline"/>
    </w:rPr>
  </w:style>
  <w:style w:type="character" w:customStyle="1" w:styleId="206">
    <w:name w:val="WW_CharLFO21LVL7"/>
    <w:qFormat/>
    <w:uiPriority w:val="0"/>
    <w:rPr>
      <w:rFonts w:ascii="Courier New" w:hAnsi="Courier New" w:eastAsia="Courier New" w:cs="Courier New"/>
      <w:color w:val="000000"/>
      <w:position w:val="0"/>
      <w:sz w:val="20"/>
      <w:szCs w:val="20"/>
      <w:u w:val="none"/>
      <w:vertAlign w:val="baseline"/>
    </w:rPr>
  </w:style>
  <w:style w:type="character" w:customStyle="1" w:styleId="207">
    <w:name w:val="WW_CharLFO21LVL8"/>
    <w:qFormat/>
    <w:uiPriority w:val="0"/>
    <w:rPr>
      <w:rFonts w:ascii="Courier New" w:hAnsi="Courier New" w:eastAsia="Courier New" w:cs="Courier New"/>
      <w:color w:val="000000"/>
      <w:position w:val="0"/>
      <w:sz w:val="20"/>
      <w:szCs w:val="20"/>
      <w:u w:val="none"/>
      <w:vertAlign w:val="baseline"/>
    </w:rPr>
  </w:style>
  <w:style w:type="character" w:customStyle="1" w:styleId="208">
    <w:name w:val="WW_CharLFO21LVL9"/>
    <w:qFormat/>
    <w:uiPriority w:val="0"/>
    <w:rPr>
      <w:rFonts w:ascii="Courier New" w:hAnsi="Courier New" w:eastAsia="Courier New" w:cs="Courier New"/>
      <w:color w:val="000000"/>
      <w:position w:val="0"/>
      <w:sz w:val="20"/>
      <w:szCs w:val="20"/>
      <w:u w:val="none"/>
      <w:vertAlign w:val="baseline"/>
    </w:rPr>
  </w:style>
  <w:style w:type="character" w:customStyle="1" w:styleId="209">
    <w:name w:val="WW_CharLFO22LVL1"/>
    <w:qFormat/>
    <w:uiPriority w:val="0"/>
    <w:rPr>
      <w:rFonts w:ascii="Courier New" w:hAnsi="Courier New" w:eastAsia="Courier New" w:cs="Courier New"/>
      <w:color w:val="000000"/>
      <w:position w:val="0"/>
      <w:sz w:val="20"/>
      <w:szCs w:val="20"/>
      <w:u w:val="none"/>
      <w:vertAlign w:val="baseline"/>
    </w:rPr>
  </w:style>
  <w:style w:type="character" w:customStyle="1" w:styleId="210">
    <w:name w:val="WW_CharLFO22LVL2"/>
    <w:qFormat/>
    <w:uiPriority w:val="0"/>
    <w:rPr>
      <w:rFonts w:ascii="Courier New" w:hAnsi="Courier New" w:eastAsia="Courier New" w:cs="Courier New"/>
      <w:color w:val="000000"/>
      <w:position w:val="0"/>
      <w:sz w:val="20"/>
      <w:szCs w:val="20"/>
      <w:u w:val="none"/>
      <w:vertAlign w:val="baseline"/>
    </w:rPr>
  </w:style>
  <w:style w:type="character" w:customStyle="1" w:styleId="211">
    <w:name w:val="WW_CharLFO22LVL3"/>
    <w:qFormat/>
    <w:uiPriority w:val="0"/>
    <w:rPr>
      <w:rFonts w:ascii="Courier New" w:hAnsi="Courier New" w:eastAsia="Courier New" w:cs="Courier New"/>
      <w:color w:val="000000"/>
      <w:position w:val="0"/>
      <w:sz w:val="20"/>
      <w:szCs w:val="20"/>
      <w:u w:val="none"/>
      <w:vertAlign w:val="baseline"/>
    </w:rPr>
  </w:style>
  <w:style w:type="character" w:customStyle="1" w:styleId="212">
    <w:name w:val="WW_CharLFO22LVL4"/>
    <w:qFormat/>
    <w:uiPriority w:val="0"/>
    <w:rPr>
      <w:rFonts w:ascii="Courier New" w:hAnsi="Courier New" w:eastAsia="Courier New" w:cs="Courier New"/>
      <w:color w:val="000000"/>
      <w:position w:val="0"/>
      <w:sz w:val="20"/>
      <w:szCs w:val="20"/>
      <w:u w:val="none"/>
      <w:vertAlign w:val="baseline"/>
    </w:rPr>
  </w:style>
  <w:style w:type="character" w:customStyle="1" w:styleId="213">
    <w:name w:val="WW_CharLFO22LVL5"/>
    <w:qFormat/>
    <w:uiPriority w:val="0"/>
    <w:rPr>
      <w:rFonts w:ascii="Courier New" w:hAnsi="Courier New" w:eastAsia="Courier New" w:cs="Courier New"/>
      <w:color w:val="000000"/>
      <w:position w:val="0"/>
      <w:sz w:val="20"/>
      <w:szCs w:val="20"/>
      <w:u w:val="none"/>
      <w:vertAlign w:val="baseline"/>
    </w:rPr>
  </w:style>
  <w:style w:type="character" w:customStyle="1" w:styleId="214">
    <w:name w:val="WW_CharLFO22LVL6"/>
    <w:qFormat/>
    <w:uiPriority w:val="0"/>
    <w:rPr>
      <w:rFonts w:ascii="Courier New" w:hAnsi="Courier New" w:eastAsia="Courier New" w:cs="Courier New"/>
      <w:color w:val="000000"/>
      <w:position w:val="0"/>
      <w:sz w:val="20"/>
      <w:szCs w:val="20"/>
      <w:u w:val="none"/>
      <w:vertAlign w:val="baseline"/>
    </w:rPr>
  </w:style>
  <w:style w:type="character" w:customStyle="1" w:styleId="215">
    <w:name w:val="WW_CharLFO22LVL7"/>
    <w:qFormat/>
    <w:uiPriority w:val="0"/>
    <w:rPr>
      <w:rFonts w:ascii="Courier New" w:hAnsi="Courier New" w:eastAsia="Courier New" w:cs="Courier New"/>
      <w:color w:val="000000"/>
      <w:position w:val="0"/>
      <w:sz w:val="20"/>
      <w:szCs w:val="20"/>
      <w:u w:val="none"/>
      <w:vertAlign w:val="baseline"/>
    </w:rPr>
  </w:style>
  <w:style w:type="character" w:customStyle="1" w:styleId="216">
    <w:name w:val="WW_CharLFO22LVL8"/>
    <w:qFormat/>
    <w:uiPriority w:val="0"/>
    <w:rPr>
      <w:rFonts w:ascii="Courier New" w:hAnsi="Courier New" w:eastAsia="Courier New" w:cs="Courier New"/>
      <w:color w:val="000000"/>
      <w:position w:val="0"/>
      <w:sz w:val="20"/>
      <w:szCs w:val="20"/>
      <w:u w:val="none"/>
      <w:vertAlign w:val="baseline"/>
    </w:rPr>
  </w:style>
  <w:style w:type="character" w:customStyle="1" w:styleId="217">
    <w:name w:val="WW_CharLFO22LVL9"/>
    <w:qFormat/>
    <w:uiPriority w:val="0"/>
    <w:rPr>
      <w:rFonts w:ascii="Courier New" w:hAnsi="Courier New" w:eastAsia="Courier New" w:cs="Courier New"/>
      <w:color w:val="000000"/>
      <w:position w:val="0"/>
      <w:sz w:val="20"/>
      <w:szCs w:val="20"/>
      <w:u w:val="none"/>
      <w:vertAlign w:val="baseline"/>
    </w:rPr>
  </w:style>
  <w:style w:type="character" w:customStyle="1" w:styleId="218">
    <w:name w:val="WW_CharLFO23LVL1"/>
    <w:qFormat/>
    <w:uiPriority w:val="0"/>
    <w:rPr>
      <w:rFonts w:ascii="Courier New" w:hAnsi="Courier New" w:eastAsia="Courier New" w:cs="Courier New"/>
      <w:color w:val="000000"/>
      <w:position w:val="0"/>
      <w:sz w:val="20"/>
      <w:szCs w:val="20"/>
      <w:u w:val="none"/>
      <w:vertAlign w:val="baseline"/>
    </w:rPr>
  </w:style>
  <w:style w:type="character" w:customStyle="1" w:styleId="219">
    <w:name w:val="WW_CharLFO23LVL2"/>
    <w:qFormat/>
    <w:uiPriority w:val="0"/>
    <w:rPr>
      <w:rFonts w:ascii="Courier New" w:hAnsi="Courier New" w:eastAsia="Courier New" w:cs="Courier New"/>
      <w:color w:val="000000"/>
      <w:position w:val="0"/>
      <w:sz w:val="20"/>
      <w:szCs w:val="20"/>
      <w:u w:val="none"/>
      <w:vertAlign w:val="baseline"/>
    </w:rPr>
  </w:style>
  <w:style w:type="character" w:customStyle="1" w:styleId="220">
    <w:name w:val="WW_CharLFO23LVL3"/>
    <w:qFormat/>
    <w:uiPriority w:val="0"/>
    <w:rPr>
      <w:rFonts w:ascii="Courier New" w:hAnsi="Courier New" w:eastAsia="Courier New" w:cs="Courier New"/>
      <w:color w:val="000000"/>
      <w:position w:val="0"/>
      <w:sz w:val="20"/>
      <w:szCs w:val="20"/>
      <w:u w:val="none"/>
      <w:vertAlign w:val="baseline"/>
    </w:rPr>
  </w:style>
  <w:style w:type="character" w:customStyle="1" w:styleId="221">
    <w:name w:val="WW_CharLFO23LVL4"/>
    <w:qFormat/>
    <w:uiPriority w:val="0"/>
    <w:rPr>
      <w:rFonts w:ascii="Courier New" w:hAnsi="Courier New" w:eastAsia="Courier New" w:cs="Courier New"/>
      <w:color w:val="000000"/>
      <w:position w:val="0"/>
      <w:sz w:val="20"/>
      <w:szCs w:val="20"/>
      <w:u w:val="none"/>
      <w:vertAlign w:val="baseline"/>
    </w:rPr>
  </w:style>
  <w:style w:type="character" w:customStyle="1" w:styleId="222">
    <w:name w:val="WW_CharLFO23LVL5"/>
    <w:qFormat/>
    <w:uiPriority w:val="0"/>
    <w:rPr>
      <w:rFonts w:ascii="Courier New" w:hAnsi="Courier New" w:eastAsia="Courier New" w:cs="Courier New"/>
      <w:color w:val="000000"/>
      <w:position w:val="0"/>
      <w:sz w:val="20"/>
      <w:szCs w:val="20"/>
      <w:u w:val="none"/>
      <w:vertAlign w:val="baseline"/>
    </w:rPr>
  </w:style>
  <w:style w:type="character" w:customStyle="1" w:styleId="223">
    <w:name w:val="WW_CharLFO23LVL6"/>
    <w:qFormat/>
    <w:uiPriority w:val="0"/>
    <w:rPr>
      <w:rFonts w:ascii="Courier New" w:hAnsi="Courier New" w:eastAsia="Courier New" w:cs="Courier New"/>
      <w:color w:val="000000"/>
      <w:position w:val="0"/>
      <w:sz w:val="20"/>
      <w:szCs w:val="20"/>
      <w:u w:val="none"/>
      <w:vertAlign w:val="baseline"/>
    </w:rPr>
  </w:style>
  <w:style w:type="character" w:customStyle="1" w:styleId="224">
    <w:name w:val="WW_CharLFO23LVL7"/>
    <w:qFormat/>
    <w:uiPriority w:val="0"/>
    <w:rPr>
      <w:rFonts w:ascii="Courier New" w:hAnsi="Courier New" w:eastAsia="Courier New" w:cs="Courier New"/>
      <w:color w:val="000000"/>
      <w:position w:val="0"/>
      <w:sz w:val="20"/>
      <w:szCs w:val="20"/>
      <w:u w:val="none"/>
      <w:vertAlign w:val="baseline"/>
    </w:rPr>
  </w:style>
  <w:style w:type="character" w:customStyle="1" w:styleId="225">
    <w:name w:val="WW_CharLFO23LVL8"/>
    <w:qFormat/>
    <w:uiPriority w:val="0"/>
    <w:rPr>
      <w:rFonts w:ascii="Courier New" w:hAnsi="Courier New" w:eastAsia="Courier New" w:cs="Courier New"/>
      <w:color w:val="000000"/>
      <w:position w:val="0"/>
      <w:sz w:val="20"/>
      <w:szCs w:val="20"/>
      <w:u w:val="none"/>
      <w:vertAlign w:val="baseline"/>
    </w:rPr>
  </w:style>
  <w:style w:type="character" w:customStyle="1" w:styleId="226">
    <w:name w:val="WW_CharLFO23LVL9"/>
    <w:qFormat/>
    <w:uiPriority w:val="0"/>
    <w:rPr>
      <w:rFonts w:ascii="Courier New" w:hAnsi="Courier New" w:eastAsia="Courier New" w:cs="Courier New"/>
      <w:color w:val="000000"/>
      <w:position w:val="0"/>
      <w:sz w:val="20"/>
      <w:szCs w:val="20"/>
      <w:u w:val="none"/>
      <w:vertAlign w:val="baseline"/>
    </w:rPr>
  </w:style>
  <w:style w:type="character" w:customStyle="1" w:styleId="227">
    <w:name w:val="WW8Num5z0"/>
    <w:qFormat/>
    <w:uiPriority w:val="0"/>
  </w:style>
  <w:style w:type="character" w:customStyle="1" w:styleId="228">
    <w:name w:val="WW8Num5z1"/>
    <w:qFormat/>
    <w:uiPriority w:val="0"/>
  </w:style>
  <w:style w:type="character" w:customStyle="1" w:styleId="229">
    <w:name w:val="WW8Num5z2"/>
    <w:qFormat/>
    <w:uiPriority w:val="0"/>
  </w:style>
  <w:style w:type="character" w:customStyle="1" w:styleId="230">
    <w:name w:val="WW8Num5z3"/>
    <w:qFormat/>
    <w:uiPriority w:val="0"/>
  </w:style>
  <w:style w:type="character" w:customStyle="1" w:styleId="231">
    <w:name w:val="WW8Num5z4"/>
    <w:qFormat/>
    <w:uiPriority w:val="0"/>
  </w:style>
  <w:style w:type="character" w:customStyle="1" w:styleId="232">
    <w:name w:val="WW8Num5z5"/>
    <w:qFormat/>
    <w:uiPriority w:val="0"/>
  </w:style>
  <w:style w:type="character" w:customStyle="1" w:styleId="233">
    <w:name w:val="WW8Num5z6"/>
    <w:qFormat/>
    <w:uiPriority w:val="0"/>
  </w:style>
  <w:style w:type="character" w:customStyle="1" w:styleId="234">
    <w:name w:val="WW8Num5z7"/>
    <w:qFormat/>
    <w:uiPriority w:val="0"/>
  </w:style>
  <w:style w:type="character" w:customStyle="1" w:styleId="235">
    <w:name w:val="WW8Num5z8"/>
    <w:qFormat/>
    <w:uiPriority w:val="0"/>
  </w:style>
  <w:style w:type="character" w:customStyle="1" w:styleId="236">
    <w:name w:val="Balloon Text Char"/>
    <w:basedOn w:val="7"/>
    <w:qFormat/>
    <w:uiPriority w:val="0"/>
    <w:rPr>
      <w:rFonts w:ascii="Segoe UI" w:hAnsi="Segoe UI" w:cs="Segoe UI"/>
      <w:sz w:val="18"/>
      <w:szCs w:val="18"/>
    </w:rPr>
  </w:style>
  <w:style w:type="character" w:customStyle="1" w:styleId="237">
    <w:name w:val="WW_CharLFO3LVL1_1"/>
    <w:qFormat/>
    <w:uiPriority w:val="0"/>
    <w:rPr>
      <w:rFonts w:ascii="Symbol" w:hAnsi="Symbol"/>
    </w:rPr>
  </w:style>
  <w:style w:type="character" w:customStyle="1" w:styleId="238">
    <w:name w:val="WW_CharLFO3LVL2_1"/>
    <w:qFormat/>
    <w:uiPriority w:val="0"/>
    <w:rPr>
      <w:rFonts w:ascii="Courier New" w:hAnsi="Courier New" w:cs="Courier New"/>
    </w:rPr>
  </w:style>
  <w:style w:type="character" w:customStyle="1" w:styleId="239">
    <w:name w:val="WW_CharLFO3LVL3_1"/>
    <w:qFormat/>
    <w:uiPriority w:val="0"/>
    <w:rPr>
      <w:rFonts w:ascii="Wingdings" w:hAnsi="Wingdings"/>
    </w:rPr>
  </w:style>
  <w:style w:type="character" w:customStyle="1" w:styleId="240">
    <w:name w:val="WW_CharLFO3LVL4_1"/>
    <w:qFormat/>
    <w:uiPriority w:val="0"/>
    <w:rPr>
      <w:rFonts w:ascii="Symbol" w:hAnsi="Symbol"/>
    </w:rPr>
  </w:style>
  <w:style w:type="character" w:customStyle="1" w:styleId="241">
    <w:name w:val="WW_CharLFO3LVL5_1"/>
    <w:qFormat/>
    <w:uiPriority w:val="0"/>
    <w:rPr>
      <w:rFonts w:ascii="Courier New" w:hAnsi="Courier New" w:cs="Courier New"/>
    </w:rPr>
  </w:style>
  <w:style w:type="character" w:customStyle="1" w:styleId="242">
    <w:name w:val="WW_CharLFO3LVL6_1"/>
    <w:qFormat/>
    <w:uiPriority w:val="0"/>
    <w:rPr>
      <w:rFonts w:ascii="Wingdings" w:hAnsi="Wingdings"/>
    </w:rPr>
  </w:style>
  <w:style w:type="character" w:customStyle="1" w:styleId="243">
    <w:name w:val="WW_CharLFO3LVL7_1"/>
    <w:qFormat/>
    <w:uiPriority w:val="0"/>
    <w:rPr>
      <w:rFonts w:ascii="Symbol" w:hAnsi="Symbol"/>
    </w:rPr>
  </w:style>
  <w:style w:type="character" w:customStyle="1" w:styleId="244">
    <w:name w:val="WW_CharLFO3LVL8_1"/>
    <w:qFormat/>
    <w:uiPriority w:val="0"/>
    <w:rPr>
      <w:rFonts w:ascii="Courier New" w:hAnsi="Courier New" w:cs="Courier New"/>
    </w:rPr>
  </w:style>
  <w:style w:type="character" w:customStyle="1" w:styleId="245">
    <w:name w:val="WW_CharLFO3LVL9_1"/>
    <w:qFormat/>
    <w:uiPriority w:val="0"/>
    <w:rPr>
      <w:rFonts w:ascii="Wingdings" w:hAnsi="Wingdings"/>
    </w:rPr>
  </w:style>
  <w:style w:type="character" w:customStyle="1" w:styleId="246">
    <w:name w:val="WW_CharLFO4LVL1_1"/>
    <w:qFormat/>
    <w:uiPriority w:val="0"/>
    <w:rPr>
      <w:rFonts w:ascii="Times New Roman" w:hAnsi="Times New Roman" w:eastAsia="Times New Roman" w:cs="Times New Roman"/>
    </w:rPr>
  </w:style>
  <w:style w:type="character" w:customStyle="1" w:styleId="247">
    <w:name w:val="WW_CharLFO4LVL2_1"/>
    <w:qFormat/>
    <w:uiPriority w:val="0"/>
    <w:rPr>
      <w:rFonts w:ascii="Courier New" w:hAnsi="Courier New" w:cs="Courier New"/>
    </w:rPr>
  </w:style>
  <w:style w:type="character" w:customStyle="1" w:styleId="248">
    <w:name w:val="WW_CharLFO4LVL3_1"/>
    <w:qFormat/>
    <w:uiPriority w:val="0"/>
    <w:rPr>
      <w:rFonts w:ascii="Wingdings" w:hAnsi="Wingdings"/>
    </w:rPr>
  </w:style>
  <w:style w:type="character" w:customStyle="1" w:styleId="249">
    <w:name w:val="WW_CharLFO4LVL4_1"/>
    <w:qFormat/>
    <w:uiPriority w:val="0"/>
    <w:rPr>
      <w:rFonts w:ascii="Symbol" w:hAnsi="Symbol"/>
    </w:rPr>
  </w:style>
  <w:style w:type="character" w:customStyle="1" w:styleId="250">
    <w:name w:val="WW_CharLFO4LVL5_1"/>
    <w:qFormat/>
    <w:uiPriority w:val="0"/>
    <w:rPr>
      <w:rFonts w:ascii="Courier New" w:hAnsi="Courier New" w:cs="Courier New"/>
    </w:rPr>
  </w:style>
  <w:style w:type="character" w:customStyle="1" w:styleId="251">
    <w:name w:val="WW_CharLFO4LVL6_1"/>
    <w:qFormat/>
    <w:uiPriority w:val="0"/>
    <w:rPr>
      <w:rFonts w:ascii="Wingdings" w:hAnsi="Wingdings"/>
    </w:rPr>
  </w:style>
  <w:style w:type="character" w:customStyle="1" w:styleId="252">
    <w:name w:val="WW_CharLFO4LVL7_1"/>
    <w:qFormat/>
    <w:uiPriority w:val="0"/>
    <w:rPr>
      <w:rFonts w:ascii="Symbol" w:hAnsi="Symbol"/>
    </w:rPr>
  </w:style>
  <w:style w:type="character" w:customStyle="1" w:styleId="253">
    <w:name w:val="WW_CharLFO4LVL8_1"/>
    <w:qFormat/>
    <w:uiPriority w:val="0"/>
    <w:rPr>
      <w:rFonts w:ascii="Courier New" w:hAnsi="Courier New" w:cs="Courier New"/>
    </w:rPr>
  </w:style>
  <w:style w:type="character" w:customStyle="1" w:styleId="254">
    <w:name w:val="WW_CharLFO4LVL9_1"/>
    <w:qFormat/>
    <w:uiPriority w:val="0"/>
    <w:rPr>
      <w:rFonts w:ascii="Wingdings" w:hAnsi="Wingdings"/>
    </w:rPr>
  </w:style>
  <w:style w:type="paragraph" w:customStyle="1" w:styleId="255">
    <w:name w:val="Index"/>
    <w:basedOn w:val="4"/>
    <w:qFormat/>
    <w:uiPriority w:val="0"/>
    <w:pPr>
      <w:suppressLineNumbers/>
      <w:suppressAutoHyphens w:val="0"/>
    </w:pPr>
    <w:rPr>
      <w:rFonts w:cs="Lohit Devanagari"/>
    </w:rPr>
  </w:style>
  <w:style w:type="paragraph" w:customStyle="1" w:styleId="256">
    <w:name w:val="Header and Footer"/>
    <w:basedOn w:val="1"/>
    <w:qFormat/>
    <w:uiPriority w:val="0"/>
    <w:pPr>
      <w:suppressLineNumbers/>
      <w:tabs>
        <w:tab w:val="center" w:pos="4819"/>
        <w:tab w:val="right" w:pos="9638"/>
      </w:tabs>
    </w:pPr>
  </w:style>
  <w:style w:type="paragraph" w:customStyle="1" w:styleId="257">
    <w:name w:val="Table Contents"/>
    <w:basedOn w:val="4"/>
    <w:qFormat/>
    <w:uiPriority w:val="0"/>
    <w:pPr>
      <w:suppressLineNumbers/>
      <w:suppressAutoHyphens w:val="0"/>
    </w:pPr>
  </w:style>
  <w:style w:type="paragraph" w:customStyle="1" w:styleId="258">
    <w:name w:val="Default"/>
    <w:qFormat/>
    <w:uiPriority w:val="0"/>
    <w:pPr>
      <w:keepNext w:val="0"/>
      <w:keepLines w:val="0"/>
      <w:pageBreakBefore w:val="0"/>
      <w:widowControl/>
      <w:shd w:val="clear" w:fill="auto"/>
      <w:suppressAutoHyphens w:val="0"/>
      <w:kinsoku/>
      <w:overflowPunct/>
      <w:autoSpaceDE w:val="0"/>
      <w:bidi w:val="0"/>
      <w:snapToGrid/>
      <w:spacing w:line="240" w:lineRule="auto"/>
      <w:jc w:val="left"/>
    </w:pPr>
    <w:rPr>
      <w:rFonts w:ascii="Courier New" w:hAnsi="Courier New" w:eastAsia="Times New Roman" w:cs="Courier New"/>
      <w:color w:val="000000"/>
      <w:spacing w:val="0"/>
      <w:w w:val="100"/>
      <w:kern w:val="0"/>
      <w:position w:val="0"/>
      <w:sz w:val="24"/>
      <w:szCs w:val="24"/>
      <w:u w:val="none"/>
      <w:shd w:val="clear" w:fill="auto"/>
      <w:vertAlign w:val="baseline"/>
      <w:lang w:val="en-MY" w:eastAsia="en-US" w:bidi="ar-SA"/>
    </w:rPr>
  </w:style>
  <w:style w:type="paragraph" w:styleId="259">
    <w:name w:val="List Paragraph"/>
    <w:basedOn w:val="4"/>
    <w:qFormat/>
    <w:uiPriority w:val="0"/>
    <w:pPr>
      <w:suppressAutoHyphens w:val="0"/>
      <w:ind w:left="720" w:firstLine="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3223</Words>
  <Characters>14814</Characters>
  <Paragraphs>406</Paragraphs>
  <TotalTime>61</TotalTime>
  <ScaleCrop>false</ScaleCrop>
  <LinksUpToDate>false</LinksUpToDate>
  <CharactersWithSpaces>18504</CharactersWithSpaces>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2019-08-17T23:51:00Z</dcterms:created>
  <dc:creator>John See</dc:creator>
  <cp:lastModifiedBy>ajiq646</cp:lastModifiedBy>
  <cp:lastPrinted>2019-08-17T23:39:00Z</cp:lastPrinted>
  <dcterms:modified xsi:type="dcterms:W3CDTF">2025-01-02T15:21:26Z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9C053CAE57074C45B4C22948F691D6E8_12</vt:lpwstr>
  </property>
</Properties>
</file>